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D8DA8" w14:textId="5ABBE48B" w:rsidR="002E6241" w:rsidRPr="00410646" w:rsidRDefault="002E6241" w:rsidP="00E342DC">
      <w:pPr>
        <w:rPr>
          <w:lang w:eastAsia="zh-CN"/>
        </w:rPr>
      </w:pPr>
      <w:bookmarkStart w:id="0" w:name="_GoBack"/>
      <w:bookmarkEnd w:id="0"/>
    </w:p>
    <w:p>
      <w:pPr>
        <w:spacing w:after="200"/>
        <w:ind w:left="0" w:firstLine="420"/>
        <w:jc w:val="both"/>
      </w:pPr>
      <w:r>
        <w:rPr>
          <w:b/>
          <w:sz w:val="20"/>
        </w:rPr>
        <w:t>绝密★启用前</w:t>
      </w:r>
    </w:p>
    <w:p>
      <w:pPr>
        <w:spacing w:after="200"/>
        <w:ind w:left="0" w:firstLine="420"/>
        <w:jc w:val="both"/>
      </w:pPr>
      <w:r>
        <w:rPr>
          <w:sz w:val="21"/>
        </w:rPr>
      </w:r>
    </w:p>
    <w:p>
      <w:pPr>
        <w:spacing w:after="200"/>
        <w:ind w:left="0" w:firstLine="420"/>
        <w:jc w:val="both"/>
      </w:pPr>
      <w:r>
        <w:rPr>
          <w:sz w:val="21"/>
        </w:rPr>
      </w:r>
    </w:p>
    <w:p>
      <w:pPr>
        <w:spacing w:after="200"/>
        <w:ind w:left="0" w:firstLine="420"/>
        <w:jc w:val="center"/>
      </w:pPr>
      <w:r>
        <w:rPr>
          <w:b/>
          <w:sz w:val="40"/>
        </w:rPr>
        <w:t>2020 年全国硕士研究生入学统一考试</w:t>
      </w:r>
    </w:p>
    <w:p>
      <w:pPr>
        <w:spacing w:after="200"/>
        <w:ind w:left="0" w:firstLine="420"/>
        <w:jc w:val="both"/>
      </w:pPr>
      <w:r>
        <w:rPr>
          <w:sz w:val="21"/>
        </w:rPr>
      </w:r>
    </w:p>
    <w:p>
      <w:pPr>
        <w:spacing w:after="200"/>
        <w:ind w:left="0" w:firstLine="420"/>
        <w:jc w:val="center"/>
      </w:pPr>
      <w:r>
        <w:rPr>
          <w:b/>
          <w:sz w:val="44"/>
        </w:rPr>
        <w:t>管理类专业硕士学位联考</w:t>
      </w:r>
    </w:p>
    <w:p>
      <w:pPr>
        <w:spacing w:after="200"/>
        <w:ind w:left="0" w:firstLine="420"/>
        <w:jc w:val="both"/>
      </w:pPr>
      <w:r>
        <w:rPr>
          <w:sz w:val="21"/>
        </w:rPr>
      </w:r>
    </w:p>
    <w:p>
      <w:pPr>
        <w:spacing w:after="200"/>
        <w:ind w:left="0" w:firstLine="420"/>
        <w:jc w:val="center"/>
      </w:pPr>
      <w:r>
        <w:rPr>
          <w:b/>
          <w:sz w:val="44"/>
        </w:rPr>
        <w:t>英语（二）试卷</w:t>
      </w:r>
    </w:p>
    <w:p>
      <w:pPr>
        <w:spacing w:after="200"/>
        <w:ind w:left="0" w:firstLine="420"/>
        <w:jc w:val="both"/>
      </w:pPr>
      <w:r>
        <w:rPr>
          <w:sz w:val="21"/>
        </w:rPr>
      </w:r>
    </w:p>
    <w:p>
      <w:pPr>
        <w:spacing w:after="200"/>
        <w:ind w:left="0" w:firstLine="420"/>
        <w:jc w:val="center"/>
      </w:pPr>
      <w:r>
        <w:rPr>
          <w:sz w:val="28"/>
        </w:rPr>
        <w:t>考生须知</w:t>
      </w:r>
    </w:p>
    <w:p>
      <w:pPr>
        <w:spacing w:after="200"/>
        <w:ind w:left="300" w:hanging="300"/>
        <w:jc w:val="left"/>
      </w:pPr>
      <w:r>
        <w:rPr>
          <w:sz w:val="21"/>
        </w:rPr>
        <w:t>1．考生必须严格遵守各项考场规则。</w:t>
      </w:r>
    </w:p>
    <w:p>
      <w:pPr>
        <w:spacing w:after="200"/>
        <w:ind w:left="300" w:hanging="300"/>
        <w:jc w:val="left"/>
      </w:pPr>
      <w:r>
        <w:rPr>
          <w:sz w:val="21"/>
        </w:rPr>
        <w:t>2．答题前，考生将答题卡上的“姓名”、“考生编号”等信息填写清楚，并与准考证上的一致。</w:t>
      </w:r>
    </w:p>
    <w:p>
      <w:pPr>
        <w:spacing w:after="200"/>
        <w:ind w:left="300" w:hanging="300"/>
        <w:jc w:val="left"/>
      </w:pPr>
      <w:r>
        <w:rPr>
          <w:sz w:val="21"/>
        </w:rPr>
        <w:t>3．选择题的答案须用2B铅笔填涂在答题卡上，其它笔填涂的或做在试卷或其它类型答题卡上的答案无效。</w:t>
      </w:r>
    </w:p>
    <w:p>
      <w:pPr>
        <w:spacing w:after="200"/>
        <w:ind w:left="300" w:hanging="300"/>
        <w:jc w:val="left"/>
      </w:pPr>
      <w:r>
        <w:rPr>
          <w:sz w:val="21"/>
        </w:rPr>
        <w:t>4．其他题一律用蓝色或黑色钢笔或圆珠笔在答题纸上按规定要求作答，凡做在试卷上或未做在指定位置的答案无效。</w:t>
      </w:r>
    </w:p>
    <w:p>
      <w:pPr>
        <w:spacing w:after="200"/>
        <w:ind w:left="300" w:hanging="300"/>
        <w:jc w:val="left"/>
      </w:pPr>
      <w:r>
        <w:rPr>
          <w:sz w:val="21"/>
        </w:rPr>
        <w:t>5．交卷时，请配合监考人员验收，并请监考人员在准考证相应位置签字（作为考生交卷的凭据）。否则，所产生的一切后果由考生自负。</w:t>
      </w:r>
    </w:p>
    <w:p>
      <w:pPr>
        <w:spacing w:after="200"/>
        <w:ind w:left="0" w:firstLine="420"/>
        <w:jc w:val="both"/>
      </w:pPr>
      <w:r>
        <w:rPr>
          <w:sz w:val="21"/>
        </w:rPr>
      </w:r>
    </w:p>
    <w:p>
      <w:pPr>
        <w:spacing w:after="200"/>
        <w:ind w:left="0" w:firstLine="420"/>
        <w:jc w:val="both"/>
      </w:pPr>
      <w:r>
        <w:rPr>
          <w:sz w:val="21"/>
        </w:rPr>
      </w:r>
    </w:p>
    <w:p>
      <w:r>
        <w:br w:type="page"/>
      </w:r>
    </w:p>
    <w:p>
      <w:pPr>
        <w:spacing w:after="0"/>
        <w:ind w:left="0" w:firstLine="420"/>
        <w:jc w:val="center"/>
      </w:pPr>
      <w:r>
        <w:rPr>
          <w:sz w:val="28"/>
        </w:rPr>
        <w:t>Section I  Use of English</w:t>
      </w:r>
    </w:p>
    <w:p>
      <w:pPr>
        <w:spacing w:after="0"/>
        <w:ind w:left="0" w:firstLine="420"/>
        <w:jc w:val="both"/>
      </w:pPr>
      <w:r>
        <w:rPr>
          <w:sz w:val="21"/>
        </w:rPr>
      </w:r>
    </w:p>
    <w:p>
      <w:pPr>
        <w:spacing w:after="100"/>
        <w:ind w:left="0" w:firstLine="0"/>
        <w:jc w:val="both"/>
      </w:pPr>
      <w:r>
        <w:rPr>
          <w:b/>
          <w:sz w:val="21"/>
        </w:rPr>
        <w:t>Directions:</w:t>
      </w:r>
    </w:p>
    <w:p>
      <w:pPr>
        <w:spacing w:after="0"/>
        <w:ind w:left="0" w:firstLine="0"/>
        <w:jc w:val="both"/>
      </w:pPr>
      <w:r>
        <w:rPr>
          <w:sz w:val="21"/>
        </w:rPr>
        <w:t>Read the following text. Choose the best word(s) for each numbered blank and mark A, B, C or D on the ANSWER SHEET. (10 points)</w:t>
      </w:r>
    </w:p>
    <w:p>
      <w:pPr>
        <w:spacing w:after="0"/>
        <w:ind w:left="0" w:firstLine="420"/>
        <w:jc w:val="both"/>
      </w:pPr>
      <w:r>
        <w:rPr>
          <w:sz w:val="21"/>
        </w:rPr>
      </w:r>
    </w:p>
    <w:p>
      <w:pPr>
        <w:spacing w:after="0"/>
        <w:ind w:left="0" w:firstLine="420"/>
        <w:jc w:val="both"/>
      </w:pPr>
      <w:r>
        <w:rPr>
          <w:sz w:val="21"/>
        </w:rPr>
        <w:t>People have speculated for centuries about a future without work. Today is no different, with academics, writers, and activists once again __1__ that technology is replacing human workers. Some imagine that the coming work-free world will be defined by __2__. A few wealthy people will own all the capital, and the masses will struggle in an impoverished wasteland.</w:t>
      </w:r>
    </w:p>
    <w:p>
      <w:pPr>
        <w:spacing w:after="0"/>
        <w:ind w:left="0" w:firstLine="420"/>
        <w:jc w:val="both"/>
      </w:pPr>
      <w:r>
        <w:rPr>
          <w:sz w:val="21"/>
        </w:rPr>
        <w:t>A different and not mutually exclusive __3__ holds that the future will be a wasteland of a different sort, one __4__ by purposelessness: Without jobs to give their lives __5__, people will simply become lazy and depressed. __6__ today’s unemployed don’t seem to be having a great time. One Gallup poll found that 20 percent of Americans who have been unemployed for at least a year report having depression, double the rate for __7__ Americans. Also, some research suggests that the __8__ for rising rates of mortality, mental-health problems, and addicting __9__ poorly-educated middle-aged people is shortage of well-paid jobs. Perhaps this is why many __10__ the agonizing dullness of a jobless future.</w:t>
      </w:r>
    </w:p>
    <w:p>
      <w:pPr>
        <w:spacing w:after="0"/>
        <w:ind w:left="0" w:firstLine="420"/>
        <w:jc w:val="both"/>
      </w:pPr>
      <w:r>
        <w:rPr>
          <w:sz w:val="21"/>
        </w:rPr>
        <w:t>But it doesn’t __11__ follow from findings like these that a world without work would be filled with unease. Such visions are based on the __12__ of being unemployed in a society built on the concept of employment. In the __13__ of work, a society designed with other ends in mind could __14__ strikingly different circumstances for the future of labor and leisure. Today, the __15__ of work may be a bit overblown. “Many jobs are boring, degrading, unhealthy, and a waste of human potential,” says John Danaher, a lecturer at the National University of Ireland in Galway.</w:t>
      </w:r>
    </w:p>
    <w:p>
      <w:pPr>
        <w:spacing w:after="0"/>
        <w:ind w:left="0" w:firstLine="420"/>
        <w:jc w:val="both"/>
      </w:pPr>
      <w:r>
        <w:rPr>
          <w:sz w:val="21"/>
        </w:rPr>
        <w:t>These days, because leisure time is relatively __16__ for most workers, people use their free time to counterbalance the intellectual and emotional __17__ of their jobs. “When I come home from a hard day’s work, I often feel __18__,” Danaher says, adding, “In a world in which I don’t have to work, I might feel rather different”—perhaps different enough to throw himself __19__ a hobby or a passion project with the intensity usually reserved for __20__ matters.</w:t>
      </w:r>
    </w:p>
    <w:p>
      <w:r>
        <w:br w:type="page"/>
      </w:r>
    </w:p>
    <w:p>
      <w:pPr>
        <w:spacing w:after="0"/>
        <w:ind w:left="0" w:firstLine="420"/>
        <w:jc w:val="both"/>
      </w:pPr>
      <w:r>
        <w:rPr>
          <w:sz w:val="21"/>
        </w:rPr>
        <w:t xml:space="preserve">1. </w:t>
      </w:r>
      <w:r>
        <w:t>[A] boasting</w:t>
        <w:tab/>
      </w:r>
      <w:r>
        <w:t>[B] denying</w:t>
        <w:tab/>
      </w:r>
      <w:r>
        <w:t>[C] warning</w:t>
        <w:tab/>
      </w:r>
      <w:r>
        <w:t>[D] ensuring</w:t>
      </w:r>
    </w:p>
    <w:p>
      <w:pPr>
        <w:spacing w:after="0"/>
        <w:ind w:left="0" w:firstLine="420"/>
        <w:jc w:val="both"/>
      </w:pPr>
      <w:r>
        <w:rPr>
          <w:sz w:val="21"/>
        </w:rPr>
        <w:t xml:space="preserve">2. </w:t>
      </w:r>
      <w:r>
        <w:t>[A] inequality</w:t>
        <w:tab/>
      </w:r>
      <w:r>
        <w:t>[B] instability</w:t>
        <w:tab/>
      </w:r>
      <w:r>
        <w:t>[C] unreliability</w:t>
        <w:tab/>
      </w:r>
      <w:r>
        <w:t>[D] uncertainty</w:t>
      </w:r>
    </w:p>
    <w:p>
      <w:pPr>
        <w:spacing w:after="0"/>
        <w:ind w:left="0" w:firstLine="420"/>
        <w:jc w:val="both"/>
      </w:pPr>
      <w:r>
        <w:rPr>
          <w:sz w:val="21"/>
        </w:rPr>
        <w:t xml:space="preserve">3. </w:t>
      </w:r>
      <w:r>
        <w:t>[A] policy</w:t>
        <w:tab/>
      </w:r>
      <w:r>
        <w:t>[B] guideline</w:t>
        <w:tab/>
      </w:r>
      <w:r>
        <w:t>[C] resolution</w:t>
        <w:tab/>
      </w:r>
      <w:r>
        <w:t>[D] prediction</w:t>
      </w:r>
    </w:p>
    <w:p>
      <w:pPr>
        <w:spacing w:after="0"/>
        <w:ind w:left="0" w:firstLine="420"/>
        <w:jc w:val="both"/>
      </w:pPr>
      <w:r>
        <w:rPr>
          <w:sz w:val="21"/>
        </w:rPr>
        <w:t xml:space="preserve">4. </w:t>
      </w:r>
      <w:r>
        <w:t>[A] characterized</w:t>
        <w:tab/>
      </w:r>
      <w:r>
        <w:t>[B] divided</w:t>
        <w:tab/>
      </w:r>
      <w:r>
        <w:t>[C] balanced</w:t>
        <w:tab/>
      </w:r>
      <w:r>
        <w:t>[D] measured</w:t>
      </w:r>
    </w:p>
    <w:p>
      <w:pPr>
        <w:spacing w:after="0"/>
        <w:ind w:left="0" w:firstLine="420"/>
        <w:jc w:val="both"/>
      </w:pPr>
      <w:r>
        <w:rPr>
          <w:sz w:val="21"/>
        </w:rPr>
        <w:t xml:space="preserve">5. </w:t>
      </w:r>
      <w:r>
        <w:t>[A] wisdom</w:t>
        <w:tab/>
      </w:r>
      <w:r>
        <w:t>[B] meaning</w:t>
        <w:tab/>
      </w:r>
      <w:r>
        <w:t>[C] glory</w:t>
        <w:tab/>
      </w:r>
      <w:r>
        <w:t>[D] freedom</w:t>
      </w:r>
    </w:p>
    <w:p>
      <w:pPr>
        <w:spacing w:after="0"/>
        <w:ind w:left="0" w:firstLine="420"/>
        <w:jc w:val="both"/>
      </w:pPr>
      <w:r>
        <w:rPr>
          <w:sz w:val="21"/>
        </w:rPr>
        <w:t xml:space="preserve">6. </w:t>
      </w:r>
      <w:r>
        <w:t>[A] Instead</w:t>
        <w:tab/>
      </w:r>
      <w:r>
        <w:t>[B] Indeed</w:t>
        <w:tab/>
      </w:r>
      <w:r>
        <w:t>[C] Thus</w:t>
        <w:tab/>
      </w:r>
      <w:r>
        <w:t>[D] Nevertheless</w:t>
      </w:r>
    </w:p>
    <w:p>
      <w:pPr>
        <w:spacing w:after="0"/>
        <w:ind w:left="0" w:firstLine="420"/>
        <w:jc w:val="both"/>
      </w:pPr>
      <w:r>
        <w:rPr>
          <w:sz w:val="21"/>
        </w:rPr>
        <w:t xml:space="preserve">7. </w:t>
      </w:r>
      <w:r>
        <w:t>[A] rich</w:t>
        <w:tab/>
      </w:r>
      <w:r>
        <w:t>[B] urban</w:t>
        <w:tab/>
      </w:r>
      <w:r>
        <w:t>[C] working</w:t>
        <w:tab/>
      </w:r>
      <w:r>
        <w:t>[D] educated</w:t>
      </w:r>
    </w:p>
    <w:p>
      <w:pPr>
        <w:spacing w:after="0"/>
        <w:ind w:left="0" w:firstLine="420"/>
        <w:jc w:val="both"/>
      </w:pPr>
      <w:r>
        <w:rPr>
          <w:sz w:val="21"/>
        </w:rPr>
        <w:t xml:space="preserve">8. </w:t>
      </w:r>
      <w:r>
        <w:t>[A] explanation</w:t>
        <w:tab/>
      </w:r>
      <w:r>
        <w:t>[B] requirement</w:t>
        <w:tab/>
      </w:r>
      <w:r>
        <w:t>[C] compensation</w:t>
        <w:tab/>
      </w:r>
      <w:r>
        <w:t>[D] substitute</w:t>
      </w:r>
    </w:p>
    <w:p>
      <w:pPr>
        <w:spacing w:after="0"/>
        <w:ind w:left="0" w:firstLine="420"/>
        <w:jc w:val="both"/>
      </w:pPr>
      <w:r>
        <w:rPr>
          <w:sz w:val="21"/>
        </w:rPr>
        <w:t xml:space="preserve">9. </w:t>
      </w:r>
      <w:r>
        <w:t>[A] under</w:t>
        <w:tab/>
      </w:r>
      <w:r>
        <w:t>[B] beyond</w:t>
        <w:tab/>
      </w:r>
      <w:r>
        <w:t>[C] alongside</w:t>
        <w:tab/>
      </w:r>
      <w:r>
        <w:t>[D] among</w:t>
      </w:r>
    </w:p>
    <w:p>
      <w:pPr>
        <w:spacing w:after="0"/>
        <w:ind w:left="0" w:firstLine="420"/>
        <w:jc w:val="both"/>
      </w:pPr>
      <w:r>
        <w:rPr>
          <w:sz w:val="21"/>
        </w:rPr>
        <w:t xml:space="preserve">10. </w:t>
      </w:r>
      <w:r>
        <w:t>[A] leave behind</w:t>
        <w:tab/>
      </w:r>
      <w:r>
        <w:t>[B] make up</w:t>
        <w:tab/>
      </w:r>
      <w:r>
        <w:t>[C] worry about</w:t>
        <w:tab/>
      </w:r>
      <w:r>
        <w:t>[D] set aside</w:t>
      </w:r>
    </w:p>
    <w:p>
      <w:pPr>
        <w:spacing w:after="0"/>
        <w:ind w:left="0" w:firstLine="420"/>
        <w:jc w:val="both"/>
      </w:pPr>
      <w:r>
        <w:rPr>
          <w:sz w:val="21"/>
        </w:rPr>
        <w:t xml:space="preserve">11. </w:t>
      </w:r>
      <w:r>
        <w:t>[A] statistically</w:t>
        <w:tab/>
      </w:r>
      <w:r>
        <w:t>[B] occasionally</w:t>
        <w:tab/>
      </w:r>
      <w:r>
        <w:t>[C] necessarily</w:t>
        <w:tab/>
      </w:r>
      <w:r>
        <w:t>[D] economically</w:t>
      </w:r>
    </w:p>
    <w:p>
      <w:pPr>
        <w:spacing w:after="0"/>
        <w:ind w:left="0" w:firstLine="420"/>
        <w:jc w:val="both"/>
      </w:pPr>
      <w:r>
        <w:rPr>
          <w:sz w:val="21"/>
        </w:rPr>
        <w:t xml:space="preserve">12. </w:t>
      </w:r>
      <w:r>
        <w:t>[A] chances</w:t>
        <w:tab/>
      </w:r>
      <w:r>
        <w:t>[B] downsides</w:t>
        <w:tab/>
      </w:r>
      <w:r>
        <w:t>[C] benefits</w:t>
        <w:tab/>
      </w:r>
      <w:r>
        <w:t>[D] principles</w:t>
      </w:r>
    </w:p>
    <w:p>
      <w:pPr>
        <w:spacing w:after="0"/>
        <w:ind w:left="0" w:firstLine="420"/>
        <w:jc w:val="both"/>
      </w:pPr>
      <w:r>
        <w:rPr>
          <w:sz w:val="21"/>
        </w:rPr>
        <w:t xml:space="preserve">13. </w:t>
      </w:r>
      <w:r>
        <w:t>[A] absence</w:t>
        <w:tab/>
      </w:r>
      <w:r>
        <w:t>[B] height</w:t>
        <w:tab/>
      </w:r>
      <w:r>
        <w:t>[C] face</w:t>
        <w:tab/>
      </w:r>
      <w:r>
        <w:t>[D] course</w:t>
      </w:r>
    </w:p>
    <w:p>
      <w:pPr>
        <w:spacing w:after="0"/>
        <w:ind w:left="0" w:firstLine="420"/>
        <w:jc w:val="both"/>
      </w:pPr>
      <w:r>
        <w:rPr>
          <w:sz w:val="21"/>
        </w:rPr>
        <w:t xml:space="preserve">14. </w:t>
      </w:r>
      <w:r>
        <w:t>[A] disturb</w:t>
        <w:tab/>
      </w:r>
      <w:r>
        <w:t>[B] restore</w:t>
        <w:tab/>
      </w:r>
      <w:r>
        <w:t>[C] exclude</w:t>
        <w:tab/>
      </w:r>
      <w:r>
        <w:t>[D] yield</w:t>
      </w:r>
    </w:p>
    <w:p>
      <w:pPr>
        <w:spacing w:after="0"/>
        <w:ind w:left="0" w:firstLine="420"/>
        <w:jc w:val="both"/>
      </w:pPr>
      <w:r>
        <w:rPr>
          <w:sz w:val="21"/>
        </w:rPr>
        <w:t xml:space="preserve">15. </w:t>
      </w:r>
      <w:r>
        <w:t>[A] model</w:t>
        <w:tab/>
      </w:r>
      <w:r>
        <w:t>[B] practice</w:t>
        <w:tab/>
      </w:r>
      <w:r>
        <w:t>[C] virtue</w:t>
        <w:tab/>
      </w:r>
      <w:r>
        <w:t>[D] hardship</w:t>
      </w:r>
    </w:p>
    <w:p>
      <w:pPr>
        <w:spacing w:after="0"/>
        <w:ind w:left="0" w:firstLine="420"/>
        <w:jc w:val="both"/>
      </w:pPr>
      <w:r>
        <w:rPr>
          <w:sz w:val="21"/>
        </w:rPr>
        <w:t xml:space="preserve">16. </w:t>
      </w:r>
      <w:r>
        <w:t>[A] tricky</w:t>
        <w:tab/>
      </w:r>
      <w:r>
        <w:t>[B] lengthy</w:t>
        <w:tab/>
      </w:r>
      <w:r>
        <w:t>[C] mysterious</w:t>
        <w:tab/>
      </w:r>
      <w:r>
        <w:t>[D] scarce</w:t>
      </w:r>
    </w:p>
    <w:p>
      <w:pPr>
        <w:spacing w:after="0"/>
        <w:ind w:left="0" w:firstLine="420"/>
        <w:jc w:val="both"/>
      </w:pPr>
      <w:r>
        <w:rPr>
          <w:sz w:val="21"/>
        </w:rPr>
        <w:t xml:space="preserve">17. </w:t>
      </w:r>
      <w:r>
        <w:t>[A] demands</w:t>
        <w:tab/>
      </w:r>
      <w:r>
        <w:t>[B] standards</w:t>
        <w:tab/>
      </w:r>
      <w:r>
        <w:t>[C] qualities</w:t>
        <w:tab/>
      </w:r>
      <w:r>
        <w:t>[D] threats</w:t>
      </w:r>
    </w:p>
    <w:p>
      <w:pPr>
        <w:spacing w:after="0"/>
        <w:ind w:left="0" w:firstLine="420"/>
        <w:jc w:val="both"/>
      </w:pPr>
      <w:r>
        <w:rPr>
          <w:sz w:val="21"/>
        </w:rPr>
        <w:t xml:space="preserve">18. </w:t>
      </w:r>
      <w:r>
        <w:t>[A] ignored</w:t>
        <w:tab/>
      </w:r>
      <w:r>
        <w:t>[B] tired</w:t>
        <w:tab/>
      </w:r>
      <w:r>
        <w:t>[C] confused</w:t>
        <w:tab/>
      </w:r>
      <w:r>
        <w:t>[D] starved</w:t>
      </w:r>
    </w:p>
    <w:p>
      <w:pPr>
        <w:spacing w:after="0"/>
        <w:ind w:left="0" w:firstLine="420"/>
        <w:jc w:val="both"/>
      </w:pPr>
      <w:r>
        <w:rPr>
          <w:sz w:val="21"/>
        </w:rPr>
        <w:t xml:space="preserve">19. </w:t>
      </w:r>
      <w:r>
        <w:t>[A] off</w:t>
        <w:tab/>
      </w:r>
      <w:r>
        <w:t>[B] against</w:t>
        <w:tab/>
      </w:r>
      <w:r>
        <w:t>[C] behind</w:t>
        <w:tab/>
      </w:r>
      <w:r>
        <w:t>[D] into</w:t>
      </w:r>
    </w:p>
    <w:p>
      <w:pPr>
        <w:spacing w:after="0"/>
        <w:ind w:left="0" w:firstLine="420"/>
        <w:jc w:val="both"/>
      </w:pPr>
      <w:r>
        <w:rPr>
          <w:sz w:val="21"/>
        </w:rPr>
        <w:t xml:space="preserve">20. </w:t>
      </w:r>
      <w:r>
        <w:t>[A] technological</w:t>
        <w:tab/>
      </w:r>
      <w:r>
        <w:t>[B] professional</w:t>
        <w:tab/>
      </w:r>
      <w:r>
        <w:t>[C] educational</w:t>
        <w:tab/>
      </w:r>
      <w:r>
        <w:t>[D] interpersonal</w:t>
      </w:r>
    </w:p>
    <w:p>
      <w:pPr>
        <w:spacing w:after="0"/>
        <w:ind w:left="0" w:firstLine="420"/>
        <w:jc w:val="center"/>
      </w:pPr>
      <w:r>
        <w:rPr>
          <w:sz w:val="28"/>
        </w:rPr>
        <w:t>Section II  Reading Comprehension</w:t>
      </w:r>
    </w:p>
    <w:p>
      <w:pPr>
        <w:spacing w:after="160"/>
        <w:ind w:left="0" w:firstLine="0"/>
        <w:jc w:val="both"/>
      </w:pPr>
      <w:r>
        <w:rPr>
          <w:b/>
          <w:sz w:val="21"/>
        </w:rPr>
        <w:t>Part A</w:t>
      </w:r>
    </w:p>
    <w:p>
      <w:pPr>
        <w:spacing w:after="100"/>
        <w:ind w:left="0" w:firstLine="0"/>
        <w:jc w:val="both"/>
      </w:pPr>
      <w:r>
        <w:rPr>
          <w:b/>
          <w:sz w:val="21"/>
        </w:rPr>
        <w:t>Directions:</w:t>
      </w:r>
    </w:p>
    <w:p>
      <w:pPr>
        <w:spacing w:after="0"/>
        <w:ind w:left="0" w:firstLine="0"/>
        <w:jc w:val="both"/>
      </w:pPr>
      <w:r>
        <w:rPr>
          <w:sz w:val="21"/>
        </w:rPr>
        <w:t>Read the following four texts. Answer the questions after each text by choosing A, B, C or D. Mark your answers on the ANSWER SHEET. (40 points)</w:t>
      </w:r>
    </w:p>
    <w:p>
      <w:r>
        <w:br w:type="page"/>
      </w:r>
    </w:p>
    <w:p>
      <w:pPr>
        <w:spacing w:after="400"/>
        <w:ind w:left="0" w:firstLine="420"/>
        <w:jc w:val="center"/>
      </w:pPr>
      <w:r>
        <w:rPr>
          <w:b/>
          <w:sz w:val="21"/>
        </w:rPr>
        <w:t>Text 1</w:t>
      </w:r>
    </w:p>
    <w:p>
      <w:pPr>
        <w:spacing w:after="0"/>
        <w:ind w:left="0" w:firstLine="420"/>
        <w:jc w:val="both"/>
      </w:pPr>
      <w:r>
        <w:rPr>
          <w:sz w:val="21"/>
        </w:rPr>
        <w:t>Every Saturday morning, at 9 am, more than 50,000 runners set off to run 5km around their local park. The Parkrun phenomenon began with a dozen friends and has inspired 400 events in the UK and more abroad. Events are free, staffed by thousands of volunteers. Runners range from four years old to grandparents; their times range from Andrew Baddeley’s world record 13 minutes 48 seconds up to an hour.</w:t>
      </w:r>
    </w:p>
    <w:p>
      <w:pPr>
        <w:spacing w:after="0"/>
        <w:ind w:left="0" w:firstLine="420"/>
        <w:jc w:val="both"/>
      </w:pPr>
      <w:r>
        <w:rPr>
          <w:sz w:val="21"/>
        </w:rPr>
        <w:t>Parkrun is succeeding where London’s Olympic “legacy” is failing. Ten years ago on Monday, it was announced that the Games of the 30th Olympiad would be in London. Planning documents pledged that the great legacy of the Games would be to lever a nation of sport lovers away from their couches. The population would be fitter, healthier and produce more winners. It has not happened. The number of adults doing weekly sport did rise, by nearly 2 million in the run-up to 2012 – 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pPr>
        <w:spacing w:after="0"/>
        <w:ind w:left="0" w:firstLine="420"/>
        <w:jc w:val="both"/>
      </w:pPr>
      <w:r>
        <w:rPr>
          <w:sz w:val="21"/>
        </w:rPr>
        <w:t>Parkrun is not a race but a time trial: Your only competitor is the clock. The ethos welcomes anybody. There is as much joy over a puffed-out first-timer being clapped over the line as there is about top talent shining. The Olympic bidders, by contrast, wanted to get more people doing sport and to produce more elite athletes. The dual aim was mixed up: The stress on success over taking part was intimidating for newcomers.</w:t>
      </w:r>
    </w:p>
    <w:p>
      <w:pPr>
        <w:spacing w:after="0"/>
        <w:ind w:left="0" w:firstLine="420"/>
        <w:jc w:val="both"/>
      </w:pPr>
      <w:r>
        <w:rPr>
          <w:sz w:val="21"/>
        </w:rPr>
        <w:t>Indeed, there is something a little absurd in the state getting involved in the planning of such a fundamentally “grassroots” concept as community sports associations. If there is a role for government, it should really be getting involved in providing common goods – 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r>
        <w:br w:type="page"/>
      </w:r>
    </w:p>
    <w:p>
      <w:pPr>
        <w:spacing w:after="0"/>
        <w:ind w:left="420" w:hanging="420"/>
        <w:jc w:val="both"/>
      </w:pPr>
      <w:r>
        <w:rPr>
          <w:sz w:val="21"/>
        </w:rPr>
        <w:t>21. According to Paragraph 1, Parkrun has ______.</w:t>
      </w:r>
    </w:p>
    <w:p>
      <w:pPr>
        <w:spacing w:after="0"/>
        <w:ind w:left="0" w:firstLine="300"/>
        <w:jc w:val="both"/>
      </w:pPr>
      <w:r>
        <w:rPr>
          <w:sz w:val="21"/>
        </w:rPr>
        <w:t>[A] created many jobs</w:t>
      </w:r>
    </w:p>
    <w:p>
      <w:pPr>
        <w:spacing w:after="0"/>
        <w:ind w:left="0" w:firstLine="300"/>
        <w:jc w:val="both"/>
      </w:pPr>
      <w:r>
        <w:rPr>
          <w:sz w:val="21"/>
        </w:rPr>
        <w:t>[B] gained great popularity</w:t>
      </w:r>
    </w:p>
    <w:p>
      <w:pPr>
        <w:spacing w:after="0"/>
        <w:ind w:left="0" w:firstLine="300"/>
        <w:jc w:val="both"/>
      </w:pPr>
      <w:r>
        <w:rPr>
          <w:sz w:val="21"/>
        </w:rPr>
        <w:t>[C] become an official festival</w:t>
      </w:r>
    </w:p>
    <w:p>
      <w:pPr>
        <w:spacing w:after="0"/>
        <w:ind w:left="0" w:firstLine="300"/>
        <w:jc w:val="both"/>
      </w:pPr>
      <w:r>
        <w:rPr>
          <w:sz w:val="21"/>
        </w:rPr>
        <w:t>[D] strengthened community ties</w:t>
      </w:r>
    </w:p>
    <w:p>
      <w:pPr>
        <w:spacing w:after="0"/>
        <w:ind w:left="0" w:firstLine="420"/>
        <w:jc w:val="both"/>
      </w:pPr>
      <w:r>
        <w:rPr>
          <w:sz w:val="21"/>
        </w:rPr>
      </w:r>
    </w:p>
    <w:p>
      <w:pPr>
        <w:spacing w:after="0"/>
        <w:ind w:left="420" w:hanging="420"/>
        <w:jc w:val="both"/>
      </w:pPr>
      <w:r>
        <w:rPr>
          <w:sz w:val="21"/>
        </w:rPr>
        <w:t>22. The author believes that London’s Olympic “legacy” has failed to ______.</w:t>
      </w:r>
    </w:p>
    <w:p>
      <w:pPr>
        <w:spacing w:after="0"/>
        <w:ind w:left="0" w:firstLine="300"/>
        <w:jc w:val="both"/>
      </w:pPr>
      <w:r>
        <w:rPr>
          <w:sz w:val="21"/>
        </w:rPr>
        <w:t>[A] boost population growth</w:t>
      </w:r>
    </w:p>
    <w:p>
      <w:pPr>
        <w:spacing w:after="0"/>
        <w:ind w:left="0" w:firstLine="300"/>
        <w:jc w:val="both"/>
      </w:pPr>
      <w:r>
        <w:rPr>
          <w:sz w:val="21"/>
        </w:rPr>
        <w:t>[B] improve the city’s image</w:t>
      </w:r>
    </w:p>
    <w:p>
      <w:pPr>
        <w:spacing w:after="0"/>
        <w:ind w:left="0" w:firstLine="300"/>
        <w:jc w:val="both"/>
      </w:pPr>
      <w:r>
        <w:rPr>
          <w:sz w:val="21"/>
        </w:rPr>
        <w:t>[C] increase sport hours in schools</w:t>
      </w:r>
    </w:p>
    <w:p>
      <w:pPr>
        <w:spacing w:after="0"/>
        <w:ind w:left="0" w:firstLine="300"/>
        <w:jc w:val="both"/>
      </w:pPr>
      <w:r>
        <w:rPr>
          <w:sz w:val="21"/>
        </w:rPr>
        <w:t>[D] promote sport participation</w:t>
      </w:r>
    </w:p>
    <w:p>
      <w:pPr>
        <w:spacing w:after="0"/>
        <w:ind w:left="0" w:firstLine="420"/>
        <w:jc w:val="both"/>
      </w:pPr>
      <w:r>
        <w:rPr>
          <w:sz w:val="21"/>
        </w:rPr>
      </w:r>
    </w:p>
    <w:p>
      <w:pPr>
        <w:spacing w:after="0"/>
        <w:ind w:left="420" w:hanging="420"/>
        <w:jc w:val="both"/>
      </w:pPr>
      <w:r>
        <w:rPr>
          <w:sz w:val="21"/>
        </w:rPr>
        <w:t>23. Parkrun is different from Olympic games in that it ______.</w:t>
      </w:r>
    </w:p>
    <w:p>
      <w:pPr>
        <w:spacing w:after="0"/>
        <w:ind w:left="0" w:firstLine="300"/>
        <w:jc w:val="both"/>
      </w:pPr>
      <w:r>
        <w:rPr>
          <w:sz w:val="21"/>
        </w:rPr>
        <w:t>[A] aims at discovering talents</w:t>
      </w:r>
    </w:p>
    <w:p>
      <w:pPr>
        <w:spacing w:after="0"/>
        <w:ind w:left="0" w:firstLine="300"/>
        <w:jc w:val="both"/>
      </w:pPr>
      <w:r>
        <w:rPr>
          <w:sz w:val="21"/>
        </w:rPr>
        <w:t>[B] focuses on mass competition</w:t>
      </w:r>
    </w:p>
    <w:p>
      <w:pPr>
        <w:spacing w:after="0"/>
        <w:ind w:left="0" w:firstLine="300"/>
        <w:jc w:val="both"/>
      </w:pPr>
      <w:r>
        <w:rPr>
          <w:sz w:val="21"/>
        </w:rPr>
        <w:t>[C] does not emphasize elitism</w:t>
      </w:r>
    </w:p>
    <w:p>
      <w:pPr>
        <w:spacing w:after="0"/>
        <w:ind w:left="0" w:firstLine="300"/>
        <w:jc w:val="both"/>
      </w:pPr>
      <w:r>
        <w:rPr>
          <w:sz w:val="21"/>
        </w:rPr>
        <w:t>[D] does not attract first-timers</w:t>
      </w:r>
    </w:p>
    <w:p>
      <w:pPr>
        <w:spacing w:after="0"/>
        <w:ind w:left="0" w:firstLine="420"/>
        <w:jc w:val="both"/>
      </w:pPr>
      <w:r>
        <w:rPr>
          <w:sz w:val="21"/>
        </w:rPr>
      </w:r>
    </w:p>
    <w:p>
      <w:pPr>
        <w:spacing w:after="0"/>
        <w:ind w:left="420" w:hanging="420"/>
        <w:jc w:val="both"/>
      </w:pPr>
      <w:r>
        <w:rPr>
          <w:sz w:val="21"/>
        </w:rPr>
        <w:t>24. With regard to mass sports, the author holds that governments should ______.</w:t>
      </w:r>
    </w:p>
    <w:p>
      <w:pPr>
        <w:spacing w:after="0"/>
        <w:ind w:left="0" w:firstLine="300"/>
        <w:jc w:val="both"/>
      </w:pPr>
      <w:r>
        <w:rPr>
          <w:sz w:val="21"/>
        </w:rPr>
        <w:t>[A] increase funds for sports clubs</w:t>
      </w:r>
    </w:p>
    <w:p>
      <w:pPr>
        <w:spacing w:after="0"/>
        <w:ind w:left="0" w:firstLine="300"/>
        <w:jc w:val="both"/>
      </w:pPr>
      <w:r>
        <w:rPr>
          <w:sz w:val="21"/>
        </w:rPr>
        <w:t>[B] invest in public sports facilities</w:t>
      </w:r>
    </w:p>
    <w:p>
      <w:pPr>
        <w:spacing w:after="0"/>
        <w:ind w:left="0" w:firstLine="300"/>
        <w:jc w:val="both"/>
      </w:pPr>
      <w:r>
        <w:rPr>
          <w:sz w:val="21"/>
        </w:rPr>
        <w:t>[C] organize “grassroots” sports events</w:t>
      </w:r>
    </w:p>
    <w:p>
      <w:pPr>
        <w:spacing w:after="0"/>
        <w:ind w:left="0" w:firstLine="300"/>
        <w:jc w:val="both"/>
      </w:pPr>
      <w:r>
        <w:rPr>
          <w:sz w:val="21"/>
        </w:rPr>
        <w:t>[D] supervise local sports associations</w:t>
      </w:r>
    </w:p>
    <w:p>
      <w:pPr>
        <w:spacing w:after="0"/>
        <w:ind w:left="0" w:firstLine="420"/>
        <w:jc w:val="both"/>
      </w:pPr>
      <w:r>
        <w:rPr>
          <w:sz w:val="21"/>
        </w:rPr>
      </w:r>
    </w:p>
    <w:p>
      <w:pPr>
        <w:spacing w:after="0"/>
        <w:ind w:left="420" w:hanging="420"/>
        <w:jc w:val="both"/>
      </w:pPr>
      <w:r>
        <w:rPr>
          <w:sz w:val="21"/>
        </w:rPr>
        <w:t>25. The author’s attitude to what UK governments have done for sports is ______.</w:t>
      </w:r>
    </w:p>
    <w:p>
      <w:pPr>
        <w:spacing w:after="0"/>
        <w:ind w:left="0" w:firstLine="300"/>
        <w:jc w:val="both"/>
      </w:pPr>
      <w:r>
        <w:rPr>
          <w:sz w:val="21"/>
        </w:rPr>
        <w:t>[A] critical</w:t>
      </w:r>
    </w:p>
    <w:p>
      <w:pPr>
        <w:spacing w:after="0"/>
        <w:ind w:left="0" w:firstLine="300"/>
        <w:jc w:val="both"/>
      </w:pPr>
      <w:r>
        <w:rPr>
          <w:sz w:val="21"/>
        </w:rPr>
        <w:t>[B] tolerant</w:t>
      </w:r>
    </w:p>
    <w:p>
      <w:pPr>
        <w:spacing w:after="0"/>
        <w:ind w:left="0" w:firstLine="300"/>
        <w:jc w:val="both"/>
      </w:pPr>
      <w:r>
        <w:rPr>
          <w:sz w:val="21"/>
        </w:rPr>
        <w:t>[C] uncertain</w:t>
      </w:r>
    </w:p>
    <w:p>
      <w:pPr>
        <w:spacing w:after="0"/>
        <w:ind w:left="0" w:firstLine="300"/>
        <w:jc w:val="both"/>
      </w:pPr>
      <w:r>
        <w:rPr>
          <w:sz w:val="21"/>
        </w:rPr>
        <w:t>[D] sympathetic</w:t>
      </w:r>
    </w:p>
    <w:p>
      <w:pPr>
        <w:spacing w:after="0"/>
        <w:ind w:left="0" w:firstLine="420"/>
        <w:jc w:val="both"/>
      </w:pPr>
      <w:r>
        <w:rPr>
          <w:sz w:val="21"/>
        </w:rPr>
      </w:r>
    </w:p>
    <w:p>
      <w:r>
        <w:br w:type="page"/>
      </w:r>
    </w:p>
    <w:p>
      <w:pPr>
        <w:spacing w:after="400"/>
        <w:ind w:left="0" w:firstLine="420"/>
        <w:jc w:val="center"/>
      </w:pPr>
      <w:r>
        <w:rPr>
          <w:b/>
          <w:sz w:val="21"/>
        </w:rPr>
        <w:t>Text 2</w:t>
      </w:r>
    </w:p>
    <w:p>
      <w:pPr>
        <w:spacing w:after="0"/>
        <w:ind w:left="0" w:firstLine="420"/>
        <w:jc w:val="both"/>
      </w:pPr>
      <w:r>
        <w:rPr>
          <w:sz w:val="21"/>
        </w:rPr>
        <w:t>With so much focus on children’s use of screens, it’s easy for parents to forget about their own screen use. “Tech is designed to really suck you in,” says Jenny Radesky in her study of digital play, “and digital products are there to promote maximal engagement. It makes it hard to disengage, and leads to a lot of bleed-over into the family routine.”</w:t>
      </w:r>
    </w:p>
    <w:p>
      <w:pPr>
        <w:spacing w:after="0"/>
        <w:ind w:left="0" w:firstLine="420"/>
        <w:jc w:val="both"/>
      </w:pPr>
      <w:r>
        <w:rPr>
          <w:sz w:val="21"/>
        </w:rPr>
        <w:t>Radesky has studied the use of mobile phones and tablets at mealtimes by giving mother-child pairs a food-testing exercise. She found that mothers who used devices during the exercise started 20 per cent fewer verbal and 39 per cent fewer nonverbal interactions with their children. During a separate observation, she saw that phones became a source of tension in the family. Parents would be looking at their emails while the children would be making excited bids for their attention.</w:t>
      </w:r>
    </w:p>
    <w:p>
      <w:pPr>
        <w:spacing w:after="0"/>
        <w:ind w:left="0" w:firstLine="420"/>
        <w:jc w:val="both"/>
      </w:pPr>
      <w:r>
        <w:rPr>
          <w:sz w:val="21"/>
        </w:rPr>
        <w:t>Infants are wired to look at parents’ faces to try to understand their world, and if those faces are blank and unresponsive- as they often are when absorbed in a device- it can be extremely disconcerting for the children. Radesky cites the “still face experiment” devised by developmental psychologist Ed Tronick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present at all times, but there needs to be a balance and parents need to be responsive and sensitive to a child’s verbal or nonverbal expressions of an emotional need,” says Radesky.</w:t>
      </w:r>
    </w:p>
    <w:p>
      <w:pPr>
        <w:spacing w:after="0"/>
        <w:ind w:left="0" w:firstLine="420"/>
        <w:jc w:val="both"/>
      </w:pPr>
      <w:r>
        <w:rPr>
          <w:sz w:val="21"/>
        </w:rPr>
        <w:t>On the other hand, Tronick himself is concerned that the worries about kids’ use of screens are born out of an “oppressive ideology that demands that parents should always be interacting” with their children: “It’s based on a somewhat fantasised, very white, very upper-middle-class ideology that says if you’re failing to expose your child to 30,000 words you are neglecting them.” Tronick believes that just because a child isn’t learning from the screen doesn’t mean there’s no value to it - particularly if it gives parents time to have a shower, do housework or simply have a break from their child. Parents, he says, can get a lot out of using their devices to speak to a friend or get some work out of the way. This can make them feel happier, which lets them be more available to their child the rest of the time.</w:t>
      </w:r>
    </w:p>
    <w:p>
      <w:r>
        <w:br w:type="page"/>
      </w:r>
    </w:p>
    <w:p>
      <w:pPr>
        <w:spacing w:after="0"/>
        <w:ind w:left="420" w:hanging="420"/>
        <w:jc w:val="both"/>
      </w:pPr>
      <w:r>
        <w:rPr>
          <w:sz w:val="21"/>
        </w:rPr>
        <w:t>26. According to Jenny Radesky, digital products are designed to ______.</w:t>
      </w:r>
    </w:p>
    <w:p>
      <w:pPr>
        <w:spacing w:after="0"/>
        <w:ind w:left="0" w:firstLine="300"/>
        <w:jc w:val="both"/>
      </w:pPr>
      <w:r>
        <w:rPr>
          <w:sz w:val="21"/>
        </w:rPr>
        <w:t>[A] absorb user attention</w:t>
      </w:r>
    </w:p>
    <w:p>
      <w:pPr>
        <w:spacing w:after="0"/>
        <w:ind w:left="0" w:firstLine="300"/>
        <w:jc w:val="both"/>
      </w:pPr>
      <w:r>
        <w:rPr>
          <w:sz w:val="21"/>
        </w:rPr>
        <w:t>[B] increase work efficiency</w:t>
      </w:r>
    </w:p>
    <w:p>
      <w:pPr>
        <w:spacing w:after="0"/>
        <w:ind w:left="0" w:firstLine="300"/>
        <w:jc w:val="both"/>
      </w:pPr>
      <w:r>
        <w:rPr>
          <w:sz w:val="21"/>
        </w:rPr>
        <w:t>[C] simplify routine matters</w:t>
      </w:r>
    </w:p>
    <w:p>
      <w:pPr>
        <w:spacing w:after="0"/>
        <w:ind w:left="0" w:firstLine="300"/>
        <w:jc w:val="both"/>
      </w:pPr>
      <w:r>
        <w:rPr>
          <w:sz w:val="21"/>
        </w:rPr>
        <w:t>[D] better interpersonal relations</w:t>
      </w:r>
    </w:p>
    <w:p>
      <w:pPr>
        <w:spacing w:after="0"/>
        <w:ind w:left="0" w:firstLine="420"/>
        <w:jc w:val="both"/>
      </w:pPr>
      <w:r>
        <w:rPr>
          <w:sz w:val="21"/>
        </w:rPr>
      </w:r>
    </w:p>
    <w:p>
      <w:pPr>
        <w:spacing w:after="0"/>
        <w:ind w:left="420" w:hanging="420"/>
        <w:jc w:val="both"/>
      </w:pPr>
      <w:r>
        <w:rPr>
          <w:sz w:val="21"/>
        </w:rPr>
        <w:t>27. Radesky’s food-testing exercise shows that mothers’ use of devices ______.</w:t>
      </w:r>
    </w:p>
    <w:p>
      <w:pPr>
        <w:spacing w:after="0"/>
        <w:ind w:left="0" w:firstLine="300"/>
        <w:jc w:val="both"/>
      </w:pPr>
      <w:r>
        <w:rPr>
          <w:sz w:val="21"/>
        </w:rPr>
        <w:t>[A] takes away babies’ appetite</w:t>
      </w:r>
    </w:p>
    <w:p>
      <w:pPr>
        <w:spacing w:after="0"/>
        <w:ind w:left="0" w:firstLine="300"/>
        <w:jc w:val="both"/>
      </w:pPr>
      <w:r>
        <w:rPr>
          <w:sz w:val="21"/>
        </w:rPr>
        <w:t>[B] distracts children’s attention</w:t>
      </w:r>
    </w:p>
    <w:p>
      <w:pPr>
        <w:spacing w:after="0"/>
        <w:ind w:left="0" w:firstLine="300"/>
        <w:jc w:val="both"/>
      </w:pPr>
      <w:r>
        <w:rPr>
          <w:sz w:val="21"/>
        </w:rPr>
        <w:t>[C] slows down babies’ verbal development</w:t>
      </w:r>
    </w:p>
    <w:p>
      <w:pPr>
        <w:spacing w:after="0"/>
        <w:ind w:left="0" w:firstLine="300"/>
        <w:jc w:val="both"/>
      </w:pPr>
      <w:r>
        <w:rPr>
          <w:sz w:val="21"/>
        </w:rPr>
        <w:t>[D] reduces mother-child communication</w:t>
      </w:r>
    </w:p>
    <w:p>
      <w:pPr>
        <w:spacing w:after="0"/>
        <w:ind w:left="0" w:firstLine="420"/>
        <w:jc w:val="both"/>
      </w:pPr>
      <w:r>
        <w:rPr>
          <w:sz w:val="21"/>
        </w:rPr>
      </w:r>
    </w:p>
    <w:p>
      <w:pPr>
        <w:spacing w:after="0"/>
        <w:ind w:left="420" w:hanging="420"/>
        <w:jc w:val="both"/>
      </w:pPr>
      <w:r>
        <w:rPr>
          <w:sz w:val="21"/>
        </w:rPr>
        <w:t>28. Radesky cites the “still face experiment” to show that ______.</w:t>
      </w:r>
    </w:p>
    <w:p>
      <w:pPr>
        <w:spacing w:after="0"/>
        <w:ind w:left="0" w:firstLine="300"/>
        <w:jc w:val="both"/>
      </w:pPr>
      <w:r>
        <w:rPr>
          <w:sz w:val="21"/>
        </w:rPr>
        <w:t>[A] it is easy for children to get used to blank expressions</w:t>
      </w:r>
    </w:p>
    <w:p>
      <w:pPr>
        <w:spacing w:after="0"/>
        <w:ind w:left="0" w:firstLine="300"/>
        <w:jc w:val="both"/>
      </w:pPr>
      <w:r>
        <w:rPr>
          <w:sz w:val="21"/>
        </w:rPr>
        <w:t>[B] verbal expressions are unnecessary for emotional exchange</w:t>
      </w:r>
    </w:p>
    <w:p>
      <w:pPr>
        <w:spacing w:after="0"/>
        <w:ind w:left="0" w:firstLine="300"/>
        <w:jc w:val="both"/>
      </w:pPr>
      <w:r>
        <w:rPr>
          <w:sz w:val="21"/>
        </w:rPr>
        <w:t>[C] parents need to respond to children’s emotional needs</w:t>
      </w:r>
    </w:p>
    <w:p>
      <w:pPr>
        <w:spacing w:after="0"/>
        <w:ind w:left="0" w:firstLine="300"/>
        <w:jc w:val="both"/>
      </w:pPr>
      <w:r>
        <w:rPr>
          <w:sz w:val="21"/>
        </w:rPr>
        <w:t>[D] children are insensitive to changes in their parents’ mood</w:t>
      </w:r>
    </w:p>
    <w:p>
      <w:pPr>
        <w:spacing w:after="0"/>
        <w:ind w:left="0" w:firstLine="420"/>
        <w:jc w:val="both"/>
      </w:pPr>
      <w:r>
        <w:rPr>
          <w:sz w:val="21"/>
        </w:rPr>
      </w:r>
    </w:p>
    <w:p>
      <w:pPr>
        <w:spacing w:after="0"/>
        <w:ind w:left="420" w:hanging="420"/>
        <w:jc w:val="both"/>
      </w:pPr>
      <w:r>
        <w:rPr>
          <w:sz w:val="21"/>
        </w:rPr>
        <w:t>29. The oppressive ideology mentioned by Tronick requires parents to ______.</w:t>
      </w:r>
    </w:p>
    <w:p>
      <w:pPr>
        <w:spacing w:after="0"/>
        <w:ind w:left="0" w:firstLine="300"/>
        <w:jc w:val="both"/>
      </w:pPr>
      <w:r>
        <w:rPr>
          <w:sz w:val="21"/>
        </w:rPr>
        <w:t>[A] protect kids from exposure to wild fantasies</w:t>
      </w:r>
    </w:p>
    <w:p>
      <w:pPr>
        <w:spacing w:after="0"/>
        <w:ind w:left="0" w:firstLine="300"/>
        <w:jc w:val="both"/>
      </w:pPr>
      <w:r>
        <w:rPr>
          <w:sz w:val="21"/>
        </w:rPr>
        <w:t>[B] teach their kids at least 30,000 words a year</w:t>
      </w:r>
    </w:p>
    <w:p>
      <w:pPr>
        <w:spacing w:after="0"/>
        <w:ind w:left="0" w:firstLine="300"/>
        <w:jc w:val="both"/>
      </w:pPr>
      <w:r>
        <w:rPr>
          <w:sz w:val="21"/>
        </w:rPr>
        <w:t>[C] remain concerned about kids’ use of screens</w:t>
      </w:r>
    </w:p>
    <w:p>
      <w:pPr>
        <w:spacing w:after="0"/>
        <w:ind w:left="0" w:firstLine="300"/>
        <w:jc w:val="both"/>
      </w:pPr>
      <w:r>
        <w:rPr>
          <w:sz w:val="21"/>
        </w:rPr>
        <w:t>[D] ensure constant interaction with their children</w:t>
      </w:r>
    </w:p>
    <w:p>
      <w:pPr>
        <w:spacing w:after="0"/>
        <w:ind w:left="0" w:firstLine="420"/>
        <w:jc w:val="both"/>
      </w:pPr>
      <w:r>
        <w:rPr>
          <w:sz w:val="21"/>
        </w:rPr>
      </w:r>
    </w:p>
    <w:p>
      <w:pPr>
        <w:spacing w:after="0"/>
        <w:ind w:left="420" w:hanging="420"/>
        <w:jc w:val="both"/>
      </w:pPr>
      <w:r>
        <w:rPr>
          <w:sz w:val="21"/>
        </w:rPr>
        <w:t>30. According to Tronick, kids’ use of screens may ______.</w:t>
      </w:r>
    </w:p>
    <w:p>
      <w:pPr>
        <w:spacing w:after="0"/>
        <w:ind w:left="0" w:firstLine="300"/>
        <w:jc w:val="both"/>
      </w:pPr>
      <w:r>
        <w:rPr>
          <w:sz w:val="21"/>
        </w:rPr>
        <w:t>[A] make their parents more creative</w:t>
      </w:r>
    </w:p>
    <w:p>
      <w:pPr>
        <w:spacing w:after="0"/>
        <w:ind w:left="0" w:firstLine="300"/>
        <w:jc w:val="both"/>
      </w:pPr>
      <w:r>
        <w:rPr>
          <w:sz w:val="21"/>
        </w:rPr>
        <w:t>[B] give their parents some free time</w:t>
      </w:r>
    </w:p>
    <w:p>
      <w:pPr>
        <w:spacing w:after="0"/>
        <w:ind w:left="0" w:firstLine="300"/>
        <w:jc w:val="both"/>
      </w:pPr>
      <w:r>
        <w:rPr>
          <w:sz w:val="21"/>
        </w:rPr>
        <w:t>[C] help them with their homework</w:t>
      </w:r>
    </w:p>
    <w:p>
      <w:pPr>
        <w:spacing w:after="0"/>
        <w:ind w:left="0" w:firstLine="300"/>
        <w:jc w:val="both"/>
      </w:pPr>
      <w:r>
        <w:rPr>
          <w:sz w:val="21"/>
        </w:rPr>
        <w:t>[D] help them become more attentive</w:t>
      </w:r>
    </w:p>
    <w:p>
      <w:pPr>
        <w:spacing w:after="0"/>
        <w:ind w:left="0" w:firstLine="420"/>
        <w:jc w:val="both"/>
      </w:pPr>
      <w:r>
        <w:rPr>
          <w:sz w:val="21"/>
        </w:rPr>
      </w:r>
    </w:p>
    <w:p>
      <w:r>
        <w:br w:type="page"/>
      </w:r>
    </w:p>
    <w:p>
      <w:pPr>
        <w:spacing w:after="400"/>
        <w:ind w:left="0" w:firstLine="420"/>
        <w:jc w:val="center"/>
      </w:pPr>
      <w:r>
        <w:rPr>
          <w:b/>
          <w:sz w:val="21"/>
        </w:rPr>
        <w:t>Text 3</w:t>
      </w:r>
    </w:p>
    <w:p>
      <w:pPr>
        <w:spacing w:after="0"/>
        <w:ind w:left="0" w:firstLine="420"/>
        <w:jc w:val="both"/>
      </w:pPr>
      <w:r>
        <w:rPr>
          <w:sz w:val="21"/>
        </w:rPr>
        <w:t>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pPr>
        <w:spacing w:after="0"/>
        <w:ind w:left="0" w:firstLine="420"/>
        <w:jc w:val="both"/>
      </w:pPr>
      <w:r>
        <w:rPr>
          <w:sz w:val="21"/>
        </w:rPr>
        <w:t>But while this may be true, it’s not a good enough reason to condemn gap years. There’s always a constant fear of falling behind everyone else on the socially perpetuated “race to the finish line,” whether that be toward graduate school, medical school or a lucrative career. But despite common misconceptions, a gap year does not hinder the success of academic pursuits-in fact, it probably enhances it.</w:t>
      </w:r>
    </w:p>
    <w:p>
      <w:pPr>
        <w:spacing w:after="0"/>
        <w:ind w:left="0" w:firstLine="420"/>
        <w:jc w:val="both"/>
      </w:pPr>
      <w:r>
        <w:rPr>
          <w:sz w:val="21"/>
        </w:rPr>
        <w:t>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 - all things that first-year students often struggle with the most. Gap year experiences can lessen the blow when it comes to adjusting to college and being thrown into a brand new environment, making it easier to focus on academics and activities rather than acclimation blunders.</w:t>
      </w:r>
    </w:p>
    <w:p>
      <w:pPr>
        <w:spacing w:after="0"/>
        <w:ind w:left="0" w:firstLine="420"/>
        <w:jc w:val="both"/>
      </w:pPr>
      <w:r>
        <w:rPr>
          <w:sz w:val="21"/>
        </w:rPr>
        <w:t>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the vast academic possibilities that await them in college. Many students find themselves listing one major on their college application,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r>
        <w:br w:type="page"/>
      </w:r>
    </w:p>
    <w:p>
      <w:pPr>
        <w:spacing w:after="0"/>
        <w:ind w:left="420" w:hanging="420"/>
        <w:jc w:val="both"/>
      </w:pPr>
      <w:r>
        <w:rPr>
          <w:sz w:val="21"/>
        </w:rPr>
        <w:t>31. One of the reasons for high-school graduates not taking a gap year is that ______.</w:t>
      </w:r>
    </w:p>
    <w:p>
      <w:pPr>
        <w:spacing w:after="0"/>
        <w:ind w:left="0" w:firstLine="300"/>
        <w:jc w:val="both"/>
      </w:pPr>
      <w:r>
        <w:rPr>
          <w:sz w:val="21"/>
        </w:rPr>
        <w:t>[A] they think it academically misleading</w:t>
      </w:r>
    </w:p>
    <w:p>
      <w:pPr>
        <w:spacing w:after="0"/>
        <w:ind w:left="0" w:firstLine="300"/>
        <w:jc w:val="both"/>
      </w:pPr>
      <w:r>
        <w:rPr>
          <w:sz w:val="21"/>
        </w:rPr>
        <w:t>[B] they have a lot of fun to expect in college</w:t>
      </w:r>
    </w:p>
    <w:p>
      <w:pPr>
        <w:spacing w:after="0"/>
        <w:ind w:left="0" w:firstLine="300"/>
        <w:jc w:val="both"/>
      </w:pPr>
      <w:r>
        <w:rPr>
          <w:sz w:val="21"/>
        </w:rPr>
        <w:t>[C] it feels strange to do differently from others</w:t>
      </w:r>
    </w:p>
    <w:p>
      <w:pPr>
        <w:spacing w:after="0"/>
        <w:ind w:left="0" w:firstLine="300"/>
        <w:jc w:val="both"/>
      </w:pPr>
      <w:r>
        <w:rPr>
          <w:sz w:val="21"/>
        </w:rPr>
        <w:t>[D] It seems worthless to take off-campus courses</w:t>
      </w:r>
    </w:p>
    <w:p>
      <w:pPr>
        <w:spacing w:after="0"/>
        <w:ind w:left="0" w:firstLine="420"/>
        <w:jc w:val="both"/>
      </w:pPr>
      <w:r>
        <w:rPr>
          <w:sz w:val="21"/>
        </w:rPr>
      </w:r>
    </w:p>
    <w:p>
      <w:pPr>
        <w:spacing w:after="0"/>
        <w:ind w:left="420" w:hanging="420"/>
        <w:jc w:val="both"/>
      </w:pPr>
      <w:r>
        <w:rPr>
          <w:sz w:val="21"/>
        </w:rPr>
        <w:t>32. Studies from the US and Australia imply that taking a gap year helps ______.</w:t>
      </w:r>
    </w:p>
    <w:p>
      <w:pPr>
        <w:spacing w:after="0"/>
        <w:ind w:left="0" w:firstLine="300"/>
        <w:jc w:val="both"/>
      </w:pPr>
      <w:r>
        <w:rPr>
          <w:sz w:val="21"/>
        </w:rPr>
        <w:t>[A] relieve freshmen of pressures</w:t>
      </w:r>
    </w:p>
    <w:p>
      <w:pPr>
        <w:spacing w:after="0"/>
        <w:ind w:left="0" w:firstLine="300"/>
        <w:jc w:val="both"/>
      </w:pPr>
      <w:r>
        <w:rPr>
          <w:sz w:val="21"/>
        </w:rPr>
        <w:t>[B] lower risks in choosing careers</w:t>
      </w:r>
    </w:p>
    <w:p>
      <w:pPr>
        <w:spacing w:after="0"/>
        <w:ind w:left="0" w:firstLine="300"/>
        <w:jc w:val="both"/>
      </w:pPr>
      <w:r>
        <w:rPr>
          <w:sz w:val="21"/>
        </w:rPr>
        <w:t>[C] ease freshmen’s financial burdens</w:t>
      </w:r>
    </w:p>
    <w:p>
      <w:pPr>
        <w:spacing w:after="0"/>
        <w:ind w:left="0" w:firstLine="300"/>
        <w:jc w:val="both"/>
      </w:pPr>
      <w:r>
        <w:rPr>
          <w:sz w:val="21"/>
        </w:rPr>
        <w:t>[D] keep students from being unrealistic</w:t>
      </w:r>
    </w:p>
    <w:p>
      <w:pPr>
        <w:spacing w:after="0"/>
        <w:ind w:left="0" w:firstLine="420"/>
        <w:jc w:val="both"/>
      </w:pPr>
      <w:r>
        <w:rPr>
          <w:sz w:val="21"/>
        </w:rPr>
      </w:r>
    </w:p>
    <w:p>
      <w:pPr>
        <w:spacing w:after="0"/>
        <w:ind w:left="420" w:hanging="420"/>
        <w:jc w:val="both"/>
      </w:pPr>
      <w:r>
        <w:rPr>
          <w:sz w:val="21"/>
        </w:rPr>
        <w:t>33. The word “acclimation” (Para. 3) is closest in meaning to ______.</w:t>
      </w:r>
    </w:p>
    <w:p>
      <w:pPr>
        <w:spacing w:after="0"/>
        <w:ind w:left="0" w:firstLine="300"/>
        <w:jc w:val="both"/>
      </w:pPr>
      <w:r>
        <w:rPr>
          <w:sz w:val="21"/>
        </w:rPr>
        <w:t>[A] motivation</w:t>
      </w:r>
    </w:p>
    <w:p>
      <w:pPr>
        <w:spacing w:after="0"/>
        <w:ind w:left="0" w:firstLine="300"/>
        <w:jc w:val="both"/>
      </w:pPr>
      <w:r>
        <w:rPr>
          <w:sz w:val="21"/>
        </w:rPr>
        <w:t>[B] application</w:t>
      </w:r>
    </w:p>
    <w:p>
      <w:pPr>
        <w:spacing w:after="0"/>
        <w:ind w:left="0" w:firstLine="300"/>
        <w:jc w:val="both"/>
      </w:pPr>
      <w:r>
        <w:rPr>
          <w:sz w:val="21"/>
        </w:rPr>
        <w:t>[C] competition</w:t>
      </w:r>
    </w:p>
    <w:p>
      <w:pPr>
        <w:spacing w:after="0"/>
        <w:ind w:left="0" w:firstLine="300"/>
        <w:jc w:val="both"/>
      </w:pPr>
      <w:r>
        <w:rPr>
          <w:sz w:val="21"/>
        </w:rPr>
        <w:t>[D] adaptation</w:t>
      </w:r>
    </w:p>
    <w:p>
      <w:pPr>
        <w:spacing w:after="0"/>
        <w:ind w:left="0" w:firstLine="420"/>
        <w:jc w:val="both"/>
      </w:pPr>
      <w:r>
        <w:rPr>
          <w:sz w:val="21"/>
        </w:rPr>
      </w:r>
    </w:p>
    <w:p>
      <w:pPr>
        <w:spacing w:after="0"/>
        <w:ind w:left="420" w:hanging="420"/>
        <w:jc w:val="both"/>
      </w:pPr>
      <w:r>
        <w:rPr>
          <w:sz w:val="21"/>
        </w:rPr>
        <w:t>34. A gap year may save money for students by helping them ______.</w:t>
      </w:r>
    </w:p>
    <w:p>
      <w:pPr>
        <w:spacing w:after="0"/>
        <w:ind w:left="0" w:firstLine="300"/>
        <w:jc w:val="both"/>
      </w:pPr>
      <w:r>
        <w:rPr>
          <w:sz w:val="21"/>
        </w:rPr>
        <w:t>[A] switch to another college</w:t>
      </w:r>
    </w:p>
    <w:p>
      <w:pPr>
        <w:spacing w:after="0"/>
        <w:ind w:left="0" w:firstLine="300"/>
        <w:jc w:val="both"/>
      </w:pPr>
      <w:r>
        <w:rPr>
          <w:sz w:val="21"/>
        </w:rPr>
        <w:t>[B] decide on the right major</w:t>
      </w:r>
    </w:p>
    <w:p>
      <w:pPr>
        <w:spacing w:after="0"/>
        <w:ind w:left="0" w:firstLine="300"/>
        <w:jc w:val="both"/>
      </w:pPr>
      <w:r>
        <w:rPr>
          <w:sz w:val="21"/>
        </w:rPr>
        <w:t>[C] avoid academic failures</w:t>
      </w:r>
    </w:p>
    <w:p>
      <w:pPr>
        <w:spacing w:after="0"/>
        <w:ind w:left="0" w:firstLine="300"/>
        <w:jc w:val="both"/>
      </w:pPr>
      <w:r>
        <w:rPr>
          <w:sz w:val="21"/>
        </w:rPr>
        <w:t>[D] establish long-term goal</w:t>
      </w:r>
    </w:p>
    <w:p>
      <w:pPr>
        <w:spacing w:after="0"/>
        <w:ind w:left="0" w:firstLine="420"/>
        <w:jc w:val="both"/>
      </w:pPr>
      <w:r>
        <w:rPr>
          <w:sz w:val="21"/>
        </w:rPr>
      </w:r>
    </w:p>
    <w:p>
      <w:pPr>
        <w:spacing w:after="0"/>
        <w:ind w:left="420" w:hanging="420"/>
        <w:jc w:val="both"/>
      </w:pPr>
      <w:r>
        <w:rPr>
          <w:sz w:val="21"/>
        </w:rPr>
        <w:t>35. The most suitable title for this text would be ______.</w:t>
      </w:r>
    </w:p>
    <w:p>
      <w:pPr>
        <w:spacing w:after="0"/>
        <w:ind w:left="0" w:firstLine="300"/>
        <w:jc w:val="both"/>
      </w:pPr>
      <w:r>
        <w:rPr>
          <w:sz w:val="21"/>
        </w:rPr>
        <w:t>[A] In Favor of the Gap Year</w:t>
      </w:r>
    </w:p>
    <w:p>
      <w:pPr>
        <w:spacing w:after="0"/>
        <w:ind w:left="0" w:firstLine="300"/>
        <w:jc w:val="both"/>
      </w:pPr>
      <w:r>
        <w:rPr>
          <w:sz w:val="21"/>
        </w:rPr>
        <w:t>[B] The ABCs of the Gap Year</w:t>
      </w:r>
    </w:p>
    <w:p>
      <w:pPr>
        <w:spacing w:after="0"/>
        <w:ind w:left="0" w:firstLine="300"/>
        <w:jc w:val="both"/>
      </w:pPr>
      <w:r>
        <w:rPr>
          <w:sz w:val="21"/>
        </w:rPr>
        <w:t>[C] The Gap Year Comes Back</w:t>
      </w:r>
    </w:p>
    <w:p>
      <w:pPr>
        <w:spacing w:after="0"/>
        <w:ind w:left="0" w:firstLine="300"/>
        <w:jc w:val="both"/>
      </w:pPr>
      <w:r>
        <w:rPr>
          <w:sz w:val="21"/>
        </w:rPr>
        <w:t>[D] The Gap Year : A Dilemma</w:t>
      </w:r>
    </w:p>
    <w:p>
      <w:pPr>
        <w:spacing w:after="0"/>
        <w:ind w:left="0" w:firstLine="420"/>
        <w:jc w:val="both"/>
      </w:pPr>
      <w:r>
        <w:rPr>
          <w:sz w:val="21"/>
        </w:rPr>
      </w:r>
    </w:p>
    <w:p>
      <w:r>
        <w:br w:type="page"/>
      </w:r>
    </w:p>
    <w:p>
      <w:pPr>
        <w:spacing w:after="400"/>
        <w:ind w:left="0" w:firstLine="420"/>
        <w:jc w:val="center"/>
      </w:pPr>
      <w:r>
        <w:rPr>
          <w:b/>
          <w:sz w:val="21"/>
        </w:rPr>
        <w:t>Text 4</w:t>
      </w:r>
    </w:p>
    <w:p>
      <w:pPr>
        <w:spacing w:after="0"/>
        <w:ind w:left="0" w:firstLine="420"/>
        <w:jc w:val="both"/>
      </w:pPr>
      <w:r>
        <w:rPr>
          <w:sz w:val="21"/>
        </w:rPr>
        <w:t>Though often viewed as a problem for western states, the growing frequency of the wildfires is a national concern because of impact on federal tax dollars, says Professor Max Moritz, a specialist in fire ecology and management.</w:t>
      </w:r>
    </w:p>
    <w:p>
      <w:pPr>
        <w:spacing w:after="0"/>
        <w:ind w:left="0" w:firstLine="420"/>
        <w:jc w:val="both"/>
      </w:pPr>
      <w:r>
        <w:rPr>
          <w:sz w:val="21"/>
        </w:rPr>
        <w:t>In 2015, the US Forest Service for the first time spent more than half of its $5.5 billion annual budget fighting fires — nearly double the percentage it spent on such efforts 20 years ago. In effect, fewer federal funds today are going towards the agency’s other work — such as forest conservation, watershed and cultural resources management, and infrastructure upkeep— that affect the lives of all Americans.</w:t>
      </w:r>
    </w:p>
    <w:p>
      <w:pPr>
        <w:spacing w:after="0"/>
        <w:ind w:left="0" w:firstLine="420"/>
        <w:jc w:val="both"/>
      </w:pPr>
      <w:r>
        <w:rPr>
          <w:sz w:val="21"/>
        </w:rPr>
        <w:t>Another nationwide concern is whether public funds from other agencies are going into construction in fire-prone districts. As Moritz puts it, how often are federal dollars building homes that are likely to be lost to a wildfire?</w:t>
      </w:r>
    </w:p>
    <w:p>
      <w:pPr>
        <w:spacing w:after="0"/>
        <w:ind w:left="0" w:firstLine="420"/>
        <w:jc w:val="both"/>
      </w:pPr>
      <w:r>
        <w:rPr>
          <w:sz w:val="21"/>
        </w:rPr>
        <w:t>“It’s already a huge problem from a public expenditure perspective for the whole country,” he says. “We need to take a magnifying glass to that. Like, ‘Wait a minute, is this OK?’ Do we want instead to redirect those funds to concentrate on lower—hazard parts of the landscape?”</w:t>
      </w:r>
    </w:p>
    <w:p>
      <w:pPr>
        <w:spacing w:after="0"/>
        <w:ind w:left="0" w:firstLine="420"/>
        <w:jc w:val="both"/>
      </w:pPr>
      <w:r>
        <w:rPr>
          <w:sz w:val="21"/>
        </w:rPr>
        <w:t>Such a view would require a corresponding shift in the way US society today views fire, researchers say.</w:t>
      </w:r>
    </w:p>
    <w:p>
      <w:pPr>
        <w:spacing w:after="0"/>
        <w:ind w:left="0" w:firstLine="420"/>
        <w:jc w:val="both"/>
      </w:pPr>
      <w:r>
        <w:rPr>
          <w:sz w:val="21"/>
        </w:rPr>
        <w:t>For one thing, conversations about wildfires need to be more inclusive. Over the past decade, the focus has been on climate change —how the warming of the Earth from greenhouse gases is leading to conditions that worsen fires.</w:t>
      </w:r>
    </w:p>
    <w:p>
      <w:pPr>
        <w:spacing w:after="0"/>
        <w:ind w:left="0" w:firstLine="420"/>
        <w:jc w:val="both"/>
      </w:pPr>
      <w:r>
        <w:rPr>
          <w:sz w:val="21"/>
        </w:rPr>
        <w:t>While climate is a key element, Moritz says, it shouldn’t come at the expense of the rest of the equation.</w:t>
      </w:r>
    </w:p>
    <w:p>
      <w:pPr>
        <w:spacing w:after="0"/>
        <w:ind w:left="0" w:firstLine="420"/>
        <w:jc w:val="both"/>
      </w:pPr>
      <w:r>
        <w:rPr>
          <w:sz w:val="21"/>
        </w:rPr>
        <w:t>“The human system and landscapes we live on are linked, and the interactions go both ways,” he says. Falling to recognize that, he notes, leads to “an overly simplified view of what the solutions might be. Our perception of the problem and of what the solution is becomes very limited.”</w:t>
      </w:r>
    </w:p>
    <w:p>
      <w:pPr>
        <w:spacing w:after="0"/>
        <w:ind w:left="0" w:firstLine="420"/>
        <w:jc w:val="both"/>
      </w:pPr>
      <w:r>
        <w:rPr>
          <w:sz w:val="21"/>
        </w:rPr>
        <w:t>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 .</w:t>
      </w:r>
    </w:p>
    <w:p>
      <w:pPr>
        <w:spacing w:after="0"/>
        <w:ind w:left="0" w:firstLine="420"/>
        <w:jc w:val="both"/>
      </w:pPr>
      <w:r>
        <w:rPr>
          <w:sz w:val="21"/>
        </w:rPr>
        <w:t>“We’ve disconnected ourselves from living with fire,” Balch says. “It is really important to understand and try and tease out what is the human connection with fire today .”</w:t>
      </w:r>
    </w:p>
    <w:p>
      <w:r>
        <w:br w:type="page"/>
      </w:r>
    </w:p>
    <w:p>
      <w:pPr>
        <w:spacing w:after="0"/>
        <w:ind w:left="420" w:hanging="420"/>
        <w:jc w:val="both"/>
      </w:pPr>
      <w:r>
        <w:rPr>
          <w:sz w:val="21"/>
        </w:rPr>
        <w:t>36. More frequent wildfires have become a national concern because in 2015 they ______.</w:t>
      </w:r>
    </w:p>
    <w:p>
      <w:pPr>
        <w:spacing w:after="0"/>
        <w:ind w:left="0" w:firstLine="300"/>
        <w:jc w:val="both"/>
      </w:pPr>
      <w:r>
        <w:rPr>
          <w:sz w:val="21"/>
        </w:rPr>
        <w:t>[A] consumed a record—high percentage of budget</w:t>
      </w:r>
    </w:p>
    <w:p>
      <w:pPr>
        <w:spacing w:after="0"/>
        <w:ind w:left="0" w:firstLine="300"/>
        <w:jc w:val="both"/>
      </w:pPr>
      <w:r>
        <w:rPr>
          <w:sz w:val="21"/>
        </w:rPr>
        <w:t>[B] severely damaged the ecology of western states</w:t>
      </w:r>
    </w:p>
    <w:p>
      <w:pPr>
        <w:spacing w:after="0"/>
        <w:ind w:left="0" w:firstLine="300"/>
        <w:jc w:val="both"/>
      </w:pPr>
      <w:r>
        <w:rPr>
          <w:sz w:val="21"/>
        </w:rPr>
        <w:t>[C] caused a huge a rise of infrastructure expenditure</w:t>
      </w:r>
    </w:p>
    <w:p>
      <w:pPr>
        <w:spacing w:after="0"/>
        <w:ind w:left="0" w:firstLine="300"/>
        <w:jc w:val="both"/>
      </w:pPr>
      <w:r>
        <w:rPr>
          <w:sz w:val="21"/>
        </w:rPr>
        <w:t>[D] exhausted unprecedented management efforts</w:t>
      </w:r>
    </w:p>
    <w:p>
      <w:pPr>
        <w:spacing w:after="0"/>
        <w:ind w:left="0" w:firstLine="420"/>
        <w:jc w:val="both"/>
      </w:pPr>
      <w:r>
        <w:rPr>
          <w:sz w:val="21"/>
        </w:rPr>
      </w:r>
    </w:p>
    <w:p>
      <w:pPr>
        <w:spacing w:after="0"/>
        <w:ind w:left="420" w:hanging="420"/>
        <w:jc w:val="both"/>
      </w:pPr>
      <w:r>
        <w:rPr>
          <w:sz w:val="21"/>
        </w:rPr>
        <w:t>37. Moritz calls for the use of “a magnifying glass” to ______</w:t>
      </w:r>
    </w:p>
    <w:p>
      <w:pPr>
        <w:spacing w:after="0"/>
        <w:ind w:left="0" w:firstLine="300"/>
        <w:jc w:val="both"/>
      </w:pPr>
      <w:r>
        <w:rPr>
          <w:sz w:val="21"/>
        </w:rPr>
        <w:t>[A] avoid the redirection of federal money</w:t>
      </w:r>
    </w:p>
    <w:p>
      <w:pPr>
        <w:spacing w:after="0"/>
        <w:ind w:left="0" w:firstLine="300"/>
        <w:jc w:val="both"/>
      </w:pPr>
      <w:r>
        <w:rPr>
          <w:sz w:val="21"/>
        </w:rPr>
        <w:t>[B] find wildfire-free parts of the landscape</w:t>
      </w:r>
    </w:p>
    <w:p>
      <w:pPr>
        <w:spacing w:after="0"/>
        <w:ind w:left="0" w:firstLine="300"/>
        <w:jc w:val="both"/>
      </w:pPr>
      <w:r>
        <w:rPr>
          <w:sz w:val="21"/>
        </w:rPr>
        <w:t>[C] raise more funds for fire-prone areas</w:t>
      </w:r>
    </w:p>
    <w:p>
      <w:pPr>
        <w:spacing w:after="0"/>
        <w:ind w:left="0" w:firstLine="300"/>
        <w:jc w:val="both"/>
      </w:pPr>
      <w:r>
        <w:rPr>
          <w:sz w:val="21"/>
        </w:rPr>
        <w:t>[D] guarantee safer spending of public funds</w:t>
      </w:r>
    </w:p>
    <w:p>
      <w:pPr>
        <w:spacing w:after="0"/>
        <w:ind w:left="0" w:firstLine="420"/>
        <w:jc w:val="both"/>
      </w:pPr>
      <w:r>
        <w:rPr>
          <w:sz w:val="21"/>
        </w:rPr>
      </w:r>
    </w:p>
    <w:p>
      <w:pPr>
        <w:spacing w:after="0"/>
        <w:ind w:left="420" w:hanging="420"/>
        <w:jc w:val="both"/>
      </w:pPr>
      <w:r>
        <w:rPr>
          <w:sz w:val="21"/>
        </w:rPr>
        <w:t>38. While admitting that climate is a key element, Moritz notes that ______.</w:t>
      </w:r>
    </w:p>
    <w:p>
      <w:pPr>
        <w:spacing w:after="0"/>
        <w:ind w:left="0" w:firstLine="300"/>
        <w:jc w:val="both"/>
      </w:pPr>
      <w:r>
        <w:rPr>
          <w:sz w:val="21"/>
        </w:rPr>
        <w:t>[A] public debates have not settled yet</w:t>
      </w:r>
    </w:p>
    <w:p>
      <w:pPr>
        <w:spacing w:after="0"/>
        <w:ind w:left="0" w:firstLine="300"/>
        <w:jc w:val="both"/>
      </w:pPr>
      <w:r>
        <w:rPr>
          <w:sz w:val="21"/>
        </w:rPr>
        <w:t>[B] a shift in the view of fire has taken place</w:t>
      </w:r>
    </w:p>
    <w:p>
      <w:pPr>
        <w:spacing w:after="0"/>
        <w:ind w:left="0" w:firstLine="300"/>
        <w:jc w:val="both"/>
      </w:pPr>
      <w:r>
        <w:rPr>
          <w:sz w:val="21"/>
        </w:rPr>
        <w:t>[C] other factors should not be overlooked</w:t>
      </w:r>
    </w:p>
    <w:p>
      <w:pPr>
        <w:spacing w:after="0"/>
        <w:ind w:left="0" w:firstLine="300"/>
        <w:jc w:val="both"/>
      </w:pPr>
      <w:r>
        <w:rPr>
          <w:sz w:val="21"/>
        </w:rPr>
        <w:t>[D] fire-fighting conditions are improving</w:t>
      </w:r>
    </w:p>
    <w:p>
      <w:pPr>
        <w:spacing w:after="0"/>
        <w:ind w:left="0" w:firstLine="420"/>
        <w:jc w:val="both"/>
      </w:pPr>
      <w:r>
        <w:rPr>
          <w:sz w:val="21"/>
        </w:rPr>
      </w:r>
    </w:p>
    <w:p>
      <w:pPr>
        <w:spacing w:after="0"/>
        <w:ind w:left="420" w:hanging="420"/>
        <w:jc w:val="both"/>
      </w:pPr>
      <w:r>
        <w:rPr>
          <w:sz w:val="21"/>
        </w:rPr>
        <w:t>39. The overly simplified view Moritz mentions is a result of falling to ______.</w:t>
      </w:r>
    </w:p>
    <w:p>
      <w:pPr>
        <w:spacing w:after="0"/>
        <w:ind w:left="0" w:firstLine="300"/>
        <w:jc w:val="both"/>
      </w:pPr>
      <w:r>
        <w:rPr>
          <w:sz w:val="21"/>
        </w:rPr>
        <w:t>[A] discover the fundamental makeup of nature</w:t>
      </w:r>
    </w:p>
    <w:p>
      <w:pPr>
        <w:spacing w:after="0"/>
        <w:ind w:left="0" w:firstLine="300"/>
        <w:jc w:val="both"/>
      </w:pPr>
      <w:r>
        <w:rPr>
          <w:sz w:val="21"/>
        </w:rPr>
        <w:t>[B] explore the mechanism of the human systems</w:t>
      </w:r>
    </w:p>
    <w:p>
      <w:pPr>
        <w:spacing w:after="0"/>
        <w:ind w:left="0" w:firstLine="300"/>
        <w:jc w:val="both"/>
      </w:pPr>
      <w:r>
        <w:rPr>
          <w:sz w:val="21"/>
        </w:rPr>
        <w:t>[C] understand the interrelation of man and nature</w:t>
      </w:r>
    </w:p>
    <w:p>
      <w:pPr>
        <w:spacing w:after="0"/>
        <w:ind w:left="0" w:firstLine="300"/>
        <w:jc w:val="both"/>
      </w:pPr>
      <w:r>
        <w:rPr>
          <w:sz w:val="21"/>
        </w:rPr>
        <w:t>[D] maximize the role of landscape in human life</w:t>
      </w:r>
    </w:p>
    <w:p>
      <w:pPr>
        <w:spacing w:after="0"/>
        <w:ind w:left="0" w:firstLine="420"/>
        <w:jc w:val="both"/>
      </w:pPr>
      <w:r>
        <w:rPr>
          <w:sz w:val="21"/>
        </w:rPr>
      </w:r>
    </w:p>
    <w:p>
      <w:pPr>
        <w:spacing w:after="0"/>
        <w:ind w:left="420" w:hanging="420"/>
        <w:jc w:val="both"/>
      </w:pPr>
      <w:r>
        <w:rPr>
          <w:sz w:val="21"/>
        </w:rPr>
        <w:t>40. Professor Balch points out that fire is something man should ______.</w:t>
      </w:r>
    </w:p>
    <w:p>
      <w:pPr>
        <w:spacing w:after="0"/>
        <w:ind w:left="0" w:firstLine="300"/>
        <w:jc w:val="both"/>
      </w:pPr>
      <w:r>
        <w:rPr>
          <w:sz w:val="21"/>
        </w:rPr>
        <w:t>[A] do away with</w:t>
      </w:r>
    </w:p>
    <w:p>
      <w:pPr>
        <w:spacing w:after="0"/>
        <w:ind w:left="0" w:firstLine="300"/>
        <w:jc w:val="both"/>
      </w:pPr>
      <w:r>
        <w:rPr>
          <w:sz w:val="21"/>
        </w:rPr>
        <w:t>[B] come to terms with</w:t>
      </w:r>
    </w:p>
    <w:p>
      <w:pPr>
        <w:spacing w:after="0"/>
        <w:ind w:left="0" w:firstLine="300"/>
        <w:jc w:val="both"/>
      </w:pPr>
      <w:r>
        <w:rPr>
          <w:sz w:val="21"/>
        </w:rPr>
        <w:t>[C] pay a price for</w:t>
      </w:r>
    </w:p>
    <w:p>
      <w:pPr>
        <w:spacing w:after="0"/>
        <w:ind w:left="0" w:firstLine="300"/>
        <w:jc w:val="both"/>
      </w:pPr>
      <w:r>
        <w:rPr>
          <w:sz w:val="21"/>
        </w:rPr>
        <w:t>[D] keep away from</w:t>
      </w:r>
    </w:p>
    <w:p>
      <w:pPr>
        <w:spacing w:after="0"/>
        <w:ind w:left="0" w:firstLine="420"/>
        <w:jc w:val="both"/>
      </w:pPr>
      <w:r>
        <w:rPr>
          <w:sz w:val="21"/>
        </w:rPr>
      </w:r>
    </w:p>
    <w:p>
      <w:r>
        <w:br w:type="page"/>
      </w:r>
    </w:p>
    <w:p>
      <w:pPr>
        <w:spacing w:after="160"/>
        <w:ind w:left="0" w:firstLine="0"/>
        <w:jc w:val="both"/>
      </w:pPr>
      <w:r>
        <w:rPr>
          <w:b/>
          <w:sz w:val="21"/>
        </w:rPr>
        <w:t>Part B</w:t>
      </w:r>
    </w:p>
    <w:p>
      <w:pPr>
        <w:spacing w:after="100"/>
        <w:ind w:left="0" w:firstLine="0"/>
        <w:jc w:val="both"/>
      </w:pPr>
      <w:r>
        <w:rPr>
          <w:b/>
          <w:sz w:val="21"/>
        </w:rPr>
        <w:t>Directions:</w:t>
      </w:r>
    </w:p>
    <w:p>
      <w:pPr>
        <w:spacing w:after="0"/>
        <w:ind w:left="0" w:firstLine="0"/>
        <w:jc w:val="both"/>
      </w:pPr>
      <w:r>
        <w:rPr>
          <w:sz w:val="21"/>
        </w:rPr>
        <w:t>Read the following text and match each of the numbered items in the left column to its corresponding information in the right column. There are two extra choices in the right column. Mark your answers on the ANSWER SHEET. (10 points)</w:t>
      </w:r>
    </w:p>
    <w:p>
      <w:pPr>
        <w:spacing w:after="0"/>
        <w:ind w:left="0" w:firstLine="420"/>
        <w:jc w:val="both"/>
      </w:pPr>
      <w:r>
        <w:rPr>
          <w:sz w:val="21"/>
        </w:rPr>
        <w:t>The decline in American manufacturing is a common refrain, particularly from Donald Trump. “We don’t make anything anymore.” he told Fox News, while defending his own made-in-Mexico clothing line.</w:t>
      </w:r>
    </w:p>
    <w:p>
      <w:pPr>
        <w:spacing w:after="0"/>
        <w:ind w:left="0" w:firstLine="420"/>
        <w:jc w:val="both"/>
      </w:pPr>
      <w:r>
        <w:rPr>
          <w:sz w:val="21"/>
        </w:rPr>
        <w:t>Without question, manufacturing has taken a significant hit during recent decades, and further trade deals raise questions about whether new shocks could hit manufacturing.</w:t>
      </w:r>
    </w:p>
    <w:p>
      <w:pPr>
        <w:spacing w:after="0"/>
        <w:ind w:left="0" w:firstLine="420"/>
        <w:jc w:val="both"/>
      </w:pPr>
      <w:r>
        <w:rPr>
          <w:sz w:val="21"/>
        </w:rPr>
        <w:t>But there is also a different way to look at the data.</w:t>
      </w:r>
    </w:p>
    <w:p>
      <w:pPr>
        <w:spacing w:after="0"/>
        <w:ind w:left="0" w:firstLine="420"/>
        <w:jc w:val="both"/>
      </w:pPr>
      <w:r>
        <w:rPr>
          <w:sz w:val="21"/>
        </w:rPr>
        <w:t>Across the country, factory owners are now grappling with a new challenge: Instead of having too many workers, they may end up with too few. Despite trade competition and outsourcing, American manufacturing still needs to replace tens of thousands of retiring boomers every year. Millennials may not be that interested in taking their places. Other industries are recruiting them with similar or better pay.</w:t>
      </w:r>
    </w:p>
    <w:p>
      <w:pPr>
        <w:spacing w:after="0"/>
        <w:ind w:left="0" w:firstLine="420"/>
        <w:jc w:val="both"/>
      </w:pPr>
      <w:r>
        <w:rPr>
          <w:sz w:val="21"/>
        </w:rPr>
        <w:t>For factory owners, it all adds up to stiff competition for workers - and upward pressure on wages. “They’re harder to find and they have job offers.” says Jay Dunwell, president of Wolverine Coil Spring, a family-owned firm. “They may be coming [into the workforce], but they’ve been plucked by other industries that are also doing as well as manufacturing.” Mr. Dunwell has begun bringing high school juniors to the factory so they can get exposed to its culture.</w:t>
      </w:r>
    </w:p>
    <w:p>
      <w:pPr>
        <w:spacing w:after="0"/>
        <w:ind w:left="0" w:firstLine="420"/>
        <w:jc w:val="both"/>
      </w:pPr>
      <w:r>
        <w:rPr>
          <w:sz w:val="21"/>
        </w:rPr>
        <w:t>At RoMan Manufacturing, a maker of electrical transformers and welding equipment that his father cofounded in 1980, Robert Roth keeps a close eye on the age of his nearly 200 workers. Five are retiring this year. Mr. Roth has three community-college students enrooled in a work-placement program, with a starting wage of $13 an hour that rises to $17 after two years.</w:t>
      </w:r>
    </w:p>
    <w:p>
      <w:pPr>
        <w:spacing w:after="0"/>
        <w:ind w:left="0" w:firstLine="420"/>
        <w:jc w:val="both"/>
      </w:pPr>
      <w:r>
        <w:rPr>
          <w:sz w:val="21"/>
        </w:rPr>
        <w:t>At a worktable inside the transformer plant, young Jason Stenquist looks flustered by the copper coils he’s trying to assemble and the arrival of two visitors. It’s his first week on the job. Asked about his choice of career, he says at high school he considered medical school before switching to electrical engineering. “I love working with tools. I loving creating.” he says.</w:t>
      </w:r>
    </w:p>
    <w:p>
      <w:pPr>
        <w:spacing w:after="0"/>
        <w:ind w:left="0" w:firstLine="420"/>
        <w:jc w:val="both"/>
      </w:pPr>
      <w:r>
        <w:rPr>
          <w:sz w:val="21"/>
        </w:rPr>
        <w:t>But to win over these young workers, manufacturing have to clear another major hurdle: parents, who lived through the worst US economic downturn since the Great Despreesion, telling them to avoid the factory. Millennials “remember their father and mother both were laid off. They blame it on the manufacturing recessions.” says Birgit Klohs, chief executive of The Right Place, a business development agency for western Michigan.</w:t>
      </w:r>
    </w:p>
    <w:p>
      <w:pPr>
        <w:spacing w:after="0"/>
        <w:ind w:left="0" w:firstLine="420"/>
        <w:jc w:val="both"/>
      </w:pPr>
      <w:r>
        <w:rPr>
          <w:sz w:val="21"/>
        </w:rPr>
        <w:t>These concerns aren’t misplaced: Employment in manufacturing has fallen from 17 million in 1970 to 12 million in 2015. When the recovery began, worker shortages first appeared in the high-skilled trades. Now shortages are appearing at the mid-skilled levels.</w:t>
      </w:r>
    </w:p>
    <w:p>
      <w:pPr>
        <w:spacing w:after="0"/>
        <w:ind w:left="0" w:firstLine="420"/>
        <w:jc w:val="both"/>
      </w:pPr>
      <w:r>
        <w:rPr>
          <w:sz w:val="21"/>
        </w:rPr>
        <w:t>“The gap is between the jobs that take no skills and those that require a lot of skill,” says Rob Spohr, a business professor at Montcalm Community College. “There’re enough people to fill the jobs at McDonalds and other places where you don’t need to have much skill. It’s that gap in between, and that’s where the problem is.”</w:t>
      </w:r>
    </w:p>
    <w:p>
      <w:pPr>
        <w:spacing w:after="0"/>
        <w:ind w:left="0" w:firstLine="420"/>
        <w:jc w:val="both"/>
      </w:pPr>
      <w:r>
        <w:rPr>
          <w:sz w:val="21"/>
        </w:rPr>
        <w:t>Julie Parks of Grand Rapids Community College points to another key to luring Millennials into manufacturing: a worker/life balance. While their parents were content to work long hours, young people value flexibility. “ Overtime is not attractive to this generation. They really want to live their lives.” she says.</w:t>
      </w:r>
    </w:p>
    <w:p>
      <w:pPr>
        <w:spacing w:after="0"/>
        <w:ind w:left="0" w:firstLine="420"/>
        <w:jc w:val="both"/>
      </w:pPr>
      <w:r>
        <w:rPr>
          <w:sz w:val="21"/>
        </w:rPr>
      </w:r>
    </w:p>
    <w:tbl>
      <w:tblPr>
        <w:tblStyle w:val="afe"/>
        <w:tblW w:type="auto" w:w="0"/>
        <w:tblLook w:firstColumn="1" w:firstRow="1" w:lastColumn="0" w:lastRow="0" w:noHBand="0" w:noVBand="1" w:val="04A0"/>
      </w:tblPr>
      <w:tblGrid>
        <w:gridCol w:w="3780"/>
        <w:gridCol w:w="3780"/>
      </w:tblGrid>
      <w:tr>
        <w:tc>
          <w:tcPr>
            <w:tcW w:type="dxa" w:w="3780"/>
          </w:tcPr>
          <w:p/>
        </w:tc>
        <w:tc>
          <w:tcPr>
            <w:tcW w:type="dxa" w:w="3780"/>
          </w:tcPr>
          <w:p>
            <w:r>
              <w:t>[A] says that he switched to electrical engineering because he loves working with tools.</w:t>
            </w:r>
          </w:p>
        </w:tc>
      </w:tr>
      <w:tr>
        <w:tc>
          <w:tcPr>
            <w:tcW w:type="dxa" w:w="3780"/>
          </w:tcPr>
          <w:p>
            <w:r>
              <w:t>41. Jay Dunwell</w:t>
            </w:r>
          </w:p>
        </w:tc>
        <w:tc>
          <w:tcPr>
            <w:tcW w:type="dxa" w:w="3780"/>
          </w:tcPr>
          <w:p>
            <w:r>
              <w:t>[B] points out that there are enough people to fill the jobs that don’t need much skill.</w:t>
            </w:r>
          </w:p>
        </w:tc>
      </w:tr>
      <w:tr>
        <w:tc>
          <w:tcPr>
            <w:tcW w:type="dxa" w:w="3780"/>
          </w:tcPr>
          <w:p>
            <w:r>
              <w:t>42. Jason Stenquist</w:t>
            </w:r>
          </w:p>
        </w:tc>
        <w:tc>
          <w:tcPr>
            <w:tcW w:type="dxa" w:w="3780"/>
          </w:tcPr>
          <w:p>
            <w:r>
              <w:t>[C] points out that the US doesn’t manufacture anything anymore.</w:t>
            </w:r>
          </w:p>
        </w:tc>
      </w:tr>
      <w:tr>
        <w:tc>
          <w:tcPr>
            <w:tcW w:type="dxa" w:w="3780"/>
          </w:tcPr>
          <w:p>
            <w:r>
              <w:t>43. Birgit Klohs</w:t>
            </w:r>
          </w:p>
        </w:tc>
        <w:tc>
          <w:tcPr>
            <w:tcW w:type="dxa" w:w="3780"/>
          </w:tcPr>
          <w:p>
            <w:r>
              <w:t>[D] believe that it is important to keep a close eye on the age of his workers</w:t>
            </w:r>
          </w:p>
        </w:tc>
      </w:tr>
      <w:tr>
        <w:tc>
          <w:tcPr>
            <w:tcW w:type="dxa" w:w="3780"/>
          </w:tcPr>
          <w:p>
            <w:r>
              <w:t>44. Rob Spohs</w:t>
            </w:r>
          </w:p>
        </w:tc>
        <w:tc>
          <w:tcPr>
            <w:tcW w:type="dxa" w:w="3780"/>
          </w:tcPr>
          <w:p>
            <w:r>
              <w:t>[E] says that for factory owners, workers are harder to find because of stiff competition.</w:t>
            </w:r>
          </w:p>
        </w:tc>
      </w:tr>
      <w:tr>
        <w:tc>
          <w:tcPr>
            <w:tcW w:type="dxa" w:w="3780"/>
          </w:tcPr>
          <w:p>
            <w:r>
              <w:t>45. Julie Parks</w:t>
            </w:r>
          </w:p>
        </w:tc>
        <w:tc>
          <w:tcPr>
            <w:tcW w:type="dxa" w:w="3780"/>
          </w:tcPr>
          <w:p>
            <w:r>
              <w:t>[F] points out that a worker/life balance can attract young people into manufacturing.</w:t>
            </w:r>
          </w:p>
        </w:tc>
      </w:tr>
      <w:tr>
        <w:tc>
          <w:tcPr>
            <w:tcW w:type="dxa" w:w="3780"/>
          </w:tcPr>
          <w:p/>
        </w:tc>
        <w:tc>
          <w:tcPr>
            <w:tcW w:type="dxa" w:w="3780"/>
          </w:tcPr>
          <w:p>
            <w:r>
              <w:t>[G] says that the manufacturing recession is to blame for the lay off of the young people’s parents.</w:t>
            </w:r>
          </w:p>
        </w:tc>
      </w:tr>
    </w:tbl>
    <w:p>
      <w:r>
        <w:br w:type="page"/>
      </w:r>
    </w:p>
    <w:p>
      <w:pPr>
        <w:spacing w:after="0"/>
        <w:ind w:left="0" w:firstLine="420"/>
        <w:jc w:val="center"/>
      </w:pPr>
      <w:r>
        <w:rPr>
          <w:sz w:val="28"/>
        </w:rPr>
        <w:t>Section III  Translation</w:t>
      </w:r>
    </w:p>
    <w:p>
      <w:pPr>
        <w:spacing w:after="100"/>
        <w:ind w:left="0" w:firstLine="0"/>
        <w:jc w:val="both"/>
      </w:pPr>
      <w:r>
        <w:rPr>
          <w:b/>
          <w:sz w:val="21"/>
        </w:rPr>
        <w:t>46. Directions:</w:t>
      </w:r>
    </w:p>
    <w:p>
      <w:pPr>
        <w:spacing w:after="0"/>
        <w:ind w:left="0" w:firstLine="0"/>
        <w:jc w:val="both"/>
      </w:pPr>
      <w:r>
        <w:rPr>
          <w:sz w:val="21"/>
        </w:rPr>
        <w:t>Translate the following text into Chinese. Write your translation on the ANSWER SHEET. (15 points)</w:t>
      </w:r>
    </w:p>
    <w:p>
      <w:pPr>
        <w:spacing w:after="0"/>
        <w:ind w:left="0" w:firstLine="420"/>
        <w:jc w:val="both"/>
      </w:pPr>
      <w:r>
        <w:rPr>
          <w:sz w:val="21"/>
        </w:rPr>
      </w:r>
    </w:p>
    <w:p>
      <w:pPr>
        <w:spacing w:after="0"/>
        <w:ind w:left="0" w:firstLine="420"/>
        <w:jc w:val="both"/>
      </w:pPr>
      <w:r>
        <w:rPr>
          <w:sz w:val="21"/>
        </w:rPr>
        <w:t>My dream has always been to work somewhere in an area between fashion and publishing. Two years before graduating from secondary school, I took a sewing and design course thinking that I would move on to a fashion design course. However, during that course I realised I was not good enough in this area to compete with other creative personalities in the future, so I decided that it was not the right path for me. Before applying for university I told everyone that I would study journalism, because writing was, and still is, one of my favourite activities. But, to be honest, I said it, because I thought that fashion and me together was just a dream – I knew that no one could imagine me in the fashion industry at all! So I decided to look for some fashion-related courses that included writing. This is when I noticed the course “Fashion Media &amp; Promotion.”</w:t>
      </w:r>
    </w:p>
    <w:p>
      <w:pPr>
        <w:spacing w:after="0"/>
        <w:ind w:left="0" w:firstLine="420"/>
        <w:jc w:val="both"/>
      </w:pPr>
      <w:r>
        <w:rPr>
          <w:sz w:val="21"/>
        </w:rPr>
      </w:r>
    </w:p>
    <w:p>
      <w:pPr>
        <w:spacing w:after="0"/>
        <w:ind w:left="0" w:firstLine="420"/>
        <w:jc w:val="center"/>
      </w:pPr>
      <w:r>
        <w:rPr>
          <w:sz w:val="28"/>
        </w:rPr>
        <w:t>Section IV  Writing</w:t>
      </w:r>
    </w:p>
    <w:p>
      <w:pPr>
        <w:spacing w:after="160"/>
        <w:ind w:left="0" w:firstLine="0"/>
        <w:jc w:val="both"/>
      </w:pPr>
      <w:r>
        <w:rPr>
          <w:b/>
          <w:sz w:val="21"/>
        </w:rPr>
        <w:t>Part A</w:t>
      </w:r>
    </w:p>
    <w:p>
      <w:pPr>
        <w:spacing w:after="100"/>
        <w:ind w:left="0" w:firstLine="0"/>
        <w:jc w:val="both"/>
      </w:pPr>
      <w:r>
        <w:rPr>
          <w:b/>
          <w:sz w:val="21"/>
        </w:rPr>
        <w:t>47. Directions:</w:t>
      </w:r>
    </w:p>
    <w:p>
      <w:pPr>
        <w:spacing w:after="0"/>
        <w:ind w:left="0" w:firstLine="420"/>
        <w:jc w:val="both"/>
      </w:pPr>
      <w:r>
        <w:rPr>
          <w:sz w:val="21"/>
        </w:rPr>
        <w:t>Suppose your former colleague Jack will come to Beijing next week. He has helped you greatly before.Write an invitation to</w:t>
      </w:r>
    </w:p>
    <w:p>
      <w:pPr>
        <w:spacing w:after="0"/>
        <w:ind w:left="400" w:firstLine="420"/>
        <w:jc w:val="both"/>
      </w:pPr>
      <w:r>
        <w:rPr>
          <w:sz w:val="21"/>
        </w:rPr>
        <w:t>1) express your gratitude for his support and assistance, and</w:t>
      </w:r>
    </w:p>
    <w:p>
      <w:pPr>
        <w:spacing w:after="0"/>
        <w:ind w:left="400" w:firstLine="420"/>
        <w:jc w:val="both"/>
      </w:pPr>
      <w:r>
        <w:rPr>
          <w:sz w:val="21"/>
        </w:rPr>
        <w:t>2) invite him to visit some historic sites.</w:t>
      </w:r>
    </w:p>
    <w:p>
      <w:pPr>
        <w:spacing w:after="0"/>
        <w:ind w:left="0" w:firstLine="420"/>
        <w:jc w:val="both"/>
      </w:pPr>
      <w:r>
        <w:rPr>
          <w:sz w:val="21"/>
        </w:rPr>
        <w:t>You should write about 100 words on ANSWER SHEET 2.</w:t>
      </w:r>
    </w:p>
    <w:p>
      <w:pPr>
        <w:spacing w:after="0"/>
        <w:ind w:left="0" w:firstLine="420"/>
        <w:jc w:val="both"/>
      </w:pPr>
      <w:r>
        <w:rPr>
          <w:sz w:val="21"/>
        </w:rPr>
        <w:t>Do not sign your own name at the end of the letter. Use "Li Ming" instead.</w:t>
      </w:r>
    </w:p>
    <w:p>
      <w:pPr>
        <w:spacing w:after="0"/>
        <w:ind w:left="0" w:firstLine="420"/>
        <w:jc w:val="both"/>
      </w:pPr>
      <w:r>
        <w:rPr>
          <w:sz w:val="21"/>
        </w:rPr>
        <w:t>Do not write your address.(10 points)</w:t>
      </w:r>
    </w:p>
    <w:p>
      <w:pPr>
        <w:spacing w:after="0"/>
        <w:ind w:left="0" w:firstLine="420"/>
        <w:jc w:val="both"/>
      </w:pPr>
      <w:r>
        <w:rPr>
          <w:sz w:val="21"/>
        </w:rPr>
        <w:t>You should write about 100 words on the ANSWER SHEET.</w:t>
      </w:r>
    </w:p>
    <w:p>
      <w:r>
        <w:t xml:space="preserve">Do not </w:t>
      </w:r>
      <w:r>
        <w:t>use your own name. Use “Li Ming” instead.</w:t>
      </w:r>
    </w:p>
    <w:p>
      <w:r>
        <w:rPr>
          <w:b/>
        </w:rPr>
        <w:t xml:space="preserve">Do not </w:t>
      </w:r>
      <w:r>
        <w:t>write your address. (10 points)</w:t>
      </w:r>
    </w:p>
    <w:p>
      <w:r>
        <w:br w:type="page"/>
      </w:r>
    </w:p>
    <w:p>
      <w:pPr>
        <w:spacing w:after="160"/>
        <w:ind w:left="0" w:firstLine="0"/>
        <w:jc w:val="both"/>
      </w:pPr>
      <w:r>
        <w:rPr>
          <w:b/>
          <w:sz w:val="21"/>
        </w:rPr>
        <w:t>Part B</w:t>
      </w:r>
    </w:p>
    <w:p>
      <w:pPr>
        <w:spacing w:after="100"/>
        <w:ind w:left="0" w:firstLine="0"/>
        <w:jc w:val="both"/>
      </w:pPr>
      <w:r>
        <w:rPr>
          <w:b/>
          <w:sz w:val="21"/>
        </w:rPr>
        <w:t>48. Directions:</w:t>
      </w:r>
    </w:p>
    <w:p>
      <w:pPr>
        <w:spacing w:after="0"/>
        <w:ind w:left="0" w:firstLine="420"/>
        <w:jc w:val="both"/>
      </w:pPr>
      <w:r>
        <w:rPr>
          <w:sz w:val="21"/>
        </w:rPr>
        <w:t>Write an essay based on the following chart. In your writing, you should</w:t>
      </w:r>
    </w:p>
    <w:p>
      <w:pPr>
        <w:spacing w:after="0"/>
        <w:ind w:left="400" w:firstLine="420"/>
        <w:jc w:val="both"/>
      </w:pPr>
      <w:r>
        <w:rPr>
          <w:sz w:val="21"/>
        </w:rPr>
        <w:t>1) interpret the chart, and</w:t>
      </w:r>
    </w:p>
    <w:p>
      <w:pPr>
        <w:spacing w:after="0"/>
        <w:ind w:left="400" w:firstLine="420"/>
        <w:jc w:val="both"/>
      </w:pPr>
      <w:r>
        <w:rPr>
          <w:sz w:val="21"/>
        </w:rPr>
        <w:t>2) give your comments.</w:t>
      </w:r>
    </w:p>
    <w:p>
      <w:pPr>
        <w:spacing w:after="0"/>
        <w:ind w:left="0" w:firstLine="420"/>
        <w:jc w:val="both"/>
      </w:pPr>
      <w:r>
        <w:rPr>
          <w:sz w:val="21"/>
        </w:rPr>
        <w:t>You should write about 150 words on the ANSWER SHEET. (15 points)</w:t>
      </w:r>
    </w:p>
    <w:p>
      <w:pPr>
        <w:jc w:val="center"/>
      </w:pPr>
      <w:r>
        <w:drawing>
          <wp:inline xmlns:a="http://schemas.openxmlformats.org/drawingml/2006/main" xmlns:pic="http://schemas.openxmlformats.org/drawingml/2006/picture">
            <wp:extent cx="4114800" cy="3242498"/>
            <wp:docPr id="1" name="Picture 1"/>
            <wp:cNvGraphicFramePr>
              <a:graphicFrameLocks noChangeAspect="1"/>
            </wp:cNvGraphicFramePr>
            <a:graphic>
              <a:graphicData uri="http://schemas.openxmlformats.org/drawingml/2006/picture">
                <pic:pic>
                  <pic:nvPicPr>
                    <pic:cNvPr id="0" name="Writing_PartB_2017.jpg"/>
                    <pic:cNvPicPr/>
                  </pic:nvPicPr>
                  <pic:blipFill>
                    <a:blip r:embed="rId16"/>
                    <a:stretch>
                      <a:fillRect/>
                    </a:stretch>
                  </pic:blipFill>
                  <pic:spPr>
                    <a:xfrm>
                      <a:off x="0" y="0"/>
                      <a:ext cx="4114800" cy="3242498"/>
                    </a:xfrm>
                    <a:prstGeom prst="rect"/>
                  </pic:spPr>
                </pic:pic>
              </a:graphicData>
            </a:graphic>
          </wp:inline>
        </w:drawing>
      </w:r>
    </w:p>
    <w:sectPr w:rsidR="002E6241" w:rsidRPr="00410646" w:rsidSect="007A3C68">
      <w:headerReference w:type="even" r:id="rId8"/>
      <w:headerReference w:type="default" r:id="rId9"/>
      <w:footerReference w:type="even" r:id="rId10"/>
      <w:footerReference w:type="default" r:id="rId11"/>
      <w:headerReference w:type="first" r:id="rId12"/>
      <w:footerReference w:type="first" r:id="rId13"/>
      <w:pgSz w:w="9980" w:h="14180" w:code="9"/>
      <w:pgMar w:top="720" w:right="1220" w:bottom="720" w:left="1200" w:header="720" w:footer="720" w:gutter="0"/>
      <w:pgNumType w:fmt="numberInDash"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8BF64" w14:textId="77777777" w:rsidR="00026078" w:rsidRDefault="00026078" w:rsidP="00410646">
      <w:pPr>
        <w:spacing w:after="0" w:line="240" w:lineRule="auto"/>
      </w:pPr>
      <w:r>
        <w:separator/>
      </w:r>
    </w:p>
  </w:endnote>
  <w:endnote w:type="continuationSeparator" w:id="0">
    <w:p w14:paraId="3B4D3055" w14:textId="77777777" w:rsidR="00026078" w:rsidRDefault="00026078" w:rsidP="00410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616B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end"/>
    </w:r>
  </w:p>
  <w:p w14:paraId="50ECB4D4" w14:textId="77777777" w:rsidR="00E342DC" w:rsidRDefault="00E342DC">
    <w:pPr>
      <w:pStyle w:val="aff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2FAC" w14:textId="77777777" w:rsidR="007A3C68" w:rsidRDefault="007A3C68" w:rsidP="007A3C68">
    <w:pPr>
      <w:pStyle w:val="aff8"/>
      <w:framePr w:wrap="none" w:vAnchor="text" w:hAnchor="margin" w:xAlign="center" w:y="1"/>
      <w:rPr>
        <w:rStyle w:val="affc"/>
      </w:rPr>
    </w:pPr>
    <w:r>
      <w:rPr>
        <w:rStyle w:val="affc"/>
      </w:rPr>
      <w:fldChar w:fldCharType="begin"/>
    </w:r>
    <w:r>
      <w:rPr>
        <w:rStyle w:val="affc"/>
      </w:rPr>
      <w:instrText xml:space="preserve">PAGE  </w:instrText>
    </w:r>
    <w:r>
      <w:rPr>
        <w:rStyle w:val="affc"/>
      </w:rPr>
      <w:fldChar w:fldCharType="separate"/>
    </w:r>
    <w:r w:rsidR="00026078">
      <w:rPr>
        <w:rStyle w:val="affc"/>
        <w:noProof/>
      </w:rPr>
      <w:t>- 1 -</w:t>
    </w:r>
    <w:r>
      <w:rPr>
        <w:rStyle w:val="affc"/>
      </w:rPr>
      <w:fldChar w:fldCharType="end"/>
    </w:r>
  </w:p>
  <w:p w14:paraId="33CA783F" w14:textId="77777777" w:rsidR="00E342DC" w:rsidRDefault="00E342DC">
    <w:pPr>
      <w:pStyle w:val="aff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ECBB" w14:textId="77777777" w:rsidR="00E342DC" w:rsidRDefault="00E342DC">
    <w:pPr>
      <w:pStyle w:val="aff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EC637" w14:textId="77777777" w:rsidR="00026078" w:rsidRDefault="00026078" w:rsidP="00410646">
      <w:pPr>
        <w:spacing w:after="0" w:line="240" w:lineRule="auto"/>
      </w:pPr>
      <w:r>
        <w:separator/>
      </w:r>
    </w:p>
  </w:footnote>
  <w:footnote w:type="continuationSeparator" w:id="0">
    <w:p w14:paraId="1815F6B2" w14:textId="77777777" w:rsidR="00026078" w:rsidRDefault="00026078" w:rsidP="004106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2F58C" w14:textId="77777777" w:rsidR="00E342DC" w:rsidRDefault="00E342DC">
    <w:pPr>
      <w:pStyle w:val="aff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0E909" w14:textId="0CCD08DA" w:rsidR="00410646" w:rsidRPr="00410646" w:rsidRDefault="00410646" w:rsidP="00410646">
    <w:pPr>
      <w:pStyle w:val="aff6"/>
      <w:ind w:left="195" w:hanging="195"/>
      <w:jc w:val="left"/>
      <w:rPr>
        <w:sz w:val="21"/>
        <w:szCs w:val="21"/>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4FBDE" w14:textId="77777777" w:rsidR="00E342DC" w:rsidRDefault="00E342DC">
    <w:pPr>
      <w:pStyle w:val="aff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7DEF"/>
    <w:rsid w:val="00026078"/>
    <w:rsid w:val="00034616"/>
    <w:rsid w:val="00037A81"/>
    <w:rsid w:val="0006063C"/>
    <w:rsid w:val="00144F25"/>
    <w:rsid w:val="00145B59"/>
    <w:rsid w:val="0015074B"/>
    <w:rsid w:val="001E0A0A"/>
    <w:rsid w:val="00253DBD"/>
    <w:rsid w:val="0029639D"/>
    <w:rsid w:val="002D4A2D"/>
    <w:rsid w:val="002E6241"/>
    <w:rsid w:val="00326F90"/>
    <w:rsid w:val="00403585"/>
    <w:rsid w:val="00410646"/>
    <w:rsid w:val="0048320C"/>
    <w:rsid w:val="004F6CCB"/>
    <w:rsid w:val="00564645"/>
    <w:rsid w:val="005A1831"/>
    <w:rsid w:val="006015DB"/>
    <w:rsid w:val="00645034"/>
    <w:rsid w:val="00692E5D"/>
    <w:rsid w:val="006E5809"/>
    <w:rsid w:val="006F250C"/>
    <w:rsid w:val="00734F02"/>
    <w:rsid w:val="00754210"/>
    <w:rsid w:val="007A1881"/>
    <w:rsid w:val="007A3C68"/>
    <w:rsid w:val="007B6D14"/>
    <w:rsid w:val="00817D43"/>
    <w:rsid w:val="00847EF7"/>
    <w:rsid w:val="008D58E3"/>
    <w:rsid w:val="00903EF8"/>
    <w:rsid w:val="009933EB"/>
    <w:rsid w:val="009A06C8"/>
    <w:rsid w:val="009F070D"/>
    <w:rsid w:val="00A06EFA"/>
    <w:rsid w:val="00A56741"/>
    <w:rsid w:val="00A63FD0"/>
    <w:rsid w:val="00A72041"/>
    <w:rsid w:val="00AA1D8D"/>
    <w:rsid w:val="00AC047E"/>
    <w:rsid w:val="00B47730"/>
    <w:rsid w:val="00B616C3"/>
    <w:rsid w:val="00B64235"/>
    <w:rsid w:val="00BB264A"/>
    <w:rsid w:val="00BC191E"/>
    <w:rsid w:val="00BD7751"/>
    <w:rsid w:val="00C20E61"/>
    <w:rsid w:val="00C60623"/>
    <w:rsid w:val="00C9092C"/>
    <w:rsid w:val="00CB0664"/>
    <w:rsid w:val="00D2762E"/>
    <w:rsid w:val="00DB55C2"/>
    <w:rsid w:val="00DE1DF9"/>
    <w:rsid w:val="00E342DC"/>
    <w:rsid w:val="00EB607C"/>
    <w:rsid w:val="00F82B4C"/>
    <w:rsid w:val="00FA30A1"/>
    <w:rsid w:val="00FC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72D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rsid w:val="00FC693F"/>
    <w:pPr>
      <w:spacing w:before="0" w:after="0" w:line="300" w:lineRule="auto"/>
      <w:ind w:firstLine="420"/>
    </w:pPr>
    <w:rPr>
      <w:rFonts w:ascii="Times New Roman" w:hAnsi="Times New Roman"/>
      <w:sz w:val="21"/>
    </w:rPr>
  </w:style>
  <w:style w:type="paragraph" w:styleId="1">
    <w:name w:val="heading 1"/>
    <w:basedOn w:val="a1"/>
    <w:next w:val="a1"/>
    <w:link w:val="10"/>
    <w:autoRedefine/>
    <w:uiPriority w:val="9"/>
    <w:qFormat/>
    <w:rsid w:val="00564645"/>
    <w:pPr>
      <w:keepNext/>
      <w:keepLines/>
      <w:spacing w:before="480" w:after="0"/>
      <w:jc w:val="center"/>
      <w:outlineLvl w:val="0"/>
    </w:pPr>
    <w:rPr>
      <w:rFonts w:asciiTheme="majorHAnsi" w:eastAsiaTheme="majorEastAsia" w:hAnsiTheme="majorHAnsi" w:cstheme="majorBidi"/>
      <w:b/>
      <w:bCs/>
      <w:color w:val="000000" w:themeColor="text1"/>
      <w:sz w:val="52"/>
      <w:szCs w:val="52"/>
    </w:rPr>
  </w:style>
  <w:style w:type="paragraph" w:styleId="21">
    <w:name w:val="heading 2"/>
    <w:basedOn w:val="a1"/>
    <w:next w:val="a1"/>
    <w:link w:val="22"/>
    <w:autoRedefine/>
    <w:uiPriority w:val="9"/>
    <w:unhideWhenUsed/>
    <w:qFormat/>
    <w:rsid w:val="00564645"/>
    <w:pPr>
      <w:keepNext/>
      <w:keepLines/>
      <w:spacing w:before="200" w:after="0"/>
      <w:outlineLvl w:val="1"/>
    </w:pPr>
    <w:rPr>
      <w:rFonts w:asciiTheme="majorHAnsi" w:eastAsiaTheme="majorEastAsia" w:hAnsiTheme="majorHAnsi" w:cstheme="majorBidi"/>
      <w:b/>
      <w:bCs/>
      <w:color w:val="000000" w:themeColor="text1"/>
      <w:sz w:val="48"/>
      <w:szCs w:val="26"/>
    </w:rPr>
  </w:style>
  <w:style w:type="paragraph" w:styleId="31">
    <w:name w:val="heading 3"/>
    <w:basedOn w:val="a1"/>
    <w:next w:val="a1"/>
    <w:link w:val="32"/>
    <w:autoRedefine/>
    <w:uiPriority w:val="9"/>
    <w:unhideWhenUsed/>
    <w:qFormat/>
    <w:rsid w:val="00564645"/>
    <w:pPr>
      <w:keepNext/>
      <w:keepLines/>
      <w:spacing w:before="200" w:after="0"/>
      <w:outlineLvl w:val="2"/>
    </w:pPr>
    <w:rPr>
      <w:rFonts w:asciiTheme="majorHAnsi" w:eastAsiaTheme="majorEastAsia" w:hAnsiTheme="majorHAnsi" w:cstheme="majorBidi"/>
      <w:b/>
      <w:bCs/>
      <w:color w:val="000000" w:themeColor="text1"/>
      <w:sz w:val="44"/>
    </w:rPr>
  </w:style>
  <w:style w:type="paragraph" w:styleId="4">
    <w:name w:val="heading 4"/>
    <w:basedOn w:val="a1"/>
    <w:next w:val="a1"/>
    <w:link w:val="40"/>
    <w:autoRedefine/>
    <w:uiPriority w:val="9"/>
    <w:unhideWhenUsed/>
    <w:qFormat/>
    <w:rsid w:val="00564645"/>
    <w:pPr>
      <w:keepNext/>
      <w:keepLines/>
      <w:spacing w:before="200" w:after="0"/>
      <w:outlineLvl w:val="3"/>
    </w:pPr>
    <w:rPr>
      <w:rFonts w:asciiTheme="majorHAnsi" w:eastAsiaTheme="majorEastAsia" w:hAnsiTheme="majorHAnsi" w:cstheme="majorBidi"/>
      <w:b/>
      <w:bCs/>
      <w:iCs/>
      <w:color w:val="000000" w:themeColor="text1"/>
      <w:sz w:val="36"/>
    </w:rPr>
  </w:style>
  <w:style w:type="paragraph" w:styleId="5">
    <w:name w:val="heading 5"/>
    <w:basedOn w:val="a1"/>
    <w:next w:val="a1"/>
    <w:link w:val="50"/>
    <w:autoRedefine/>
    <w:uiPriority w:val="9"/>
    <w:unhideWhenUsed/>
    <w:qFormat/>
    <w:rsid w:val="00564645"/>
    <w:pPr>
      <w:keepNext/>
      <w:keepLines/>
      <w:spacing w:before="200" w:after="0"/>
      <w:outlineLvl w:val="4"/>
    </w:pPr>
    <w:rPr>
      <w:rFonts w:asciiTheme="majorHAnsi" w:eastAsiaTheme="majorEastAsia" w:hAnsiTheme="majorHAnsi" w:cstheme="majorBidi"/>
      <w:b/>
      <w:color w:val="000000" w:themeColor="text1"/>
      <w:sz w:val="32"/>
    </w:rPr>
  </w:style>
  <w:style w:type="paragraph" w:styleId="6">
    <w:name w:val="heading 6"/>
    <w:basedOn w:val="a1"/>
    <w:next w:val="a1"/>
    <w:link w:val="60"/>
    <w:autoRedefine/>
    <w:uiPriority w:val="9"/>
    <w:unhideWhenUsed/>
    <w:qFormat/>
    <w:rsid w:val="00564645"/>
    <w:pPr>
      <w:keepNext/>
      <w:keepLines/>
      <w:spacing w:before="200" w:after="0"/>
      <w:outlineLvl w:val="5"/>
    </w:pPr>
    <w:rPr>
      <w:rFonts w:asciiTheme="majorHAnsi" w:eastAsiaTheme="majorEastAsia" w:hAnsiTheme="majorHAnsi" w:cstheme="majorBidi"/>
      <w:b/>
      <w:iCs/>
      <w:color w:val="000000" w:themeColor="text1"/>
      <w:sz w:val="30"/>
    </w:rPr>
  </w:style>
  <w:style w:type="paragraph" w:styleId="7">
    <w:name w:val="heading 7"/>
    <w:basedOn w:val="a1"/>
    <w:next w:val="a1"/>
    <w:link w:val="70"/>
    <w:autoRedefine/>
    <w:uiPriority w:val="9"/>
    <w:unhideWhenUsed/>
    <w:qFormat/>
    <w:rsid w:val="00564645"/>
    <w:pPr>
      <w:keepNext/>
      <w:keepLines/>
      <w:spacing w:before="200" w:after="0"/>
      <w:outlineLvl w:val="6"/>
    </w:pPr>
    <w:rPr>
      <w:rFonts w:asciiTheme="majorHAnsi" w:eastAsiaTheme="majorEastAsia" w:hAnsiTheme="majorHAnsi" w:cstheme="majorBidi"/>
      <w:b/>
      <w:iCs/>
      <w:color w:val="000000" w:themeColor="text1"/>
      <w:sz w:val="28"/>
    </w:rPr>
  </w:style>
  <w:style w:type="paragraph" w:styleId="8">
    <w:name w:val="heading 8"/>
    <w:basedOn w:val="a1"/>
    <w:next w:val="a1"/>
    <w:link w:val="80"/>
    <w:autoRedefine/>
    <w:uiPriority w:val="9"/>
    <w:unhideWhenUsed/>
    <w:qFormat/>
    <w:rsid w:val="00564645"/>
    <w:pPr>
      <w:keepNext/>
      <w:keepLines/>
      <w:spacing w:before="200" w:after="0"/>
      <w:outlineLvl w:val="7"/>
    </w:pPr>
    <w:rPr>
      <w:rFonts w:asciiTheme="majorHAnsi" w:eastAsiaTheme="majorEastAsia" w:hAnsiTheme="majorHAnsi" w:cstheme="majorBidi"/>
      <w:b/>
      <w:color w:val="000000" w:themeColor="text1"/>
      <w:sz w:val="24"/>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字符"/>
    <w:basedOn w:val="a2"/>
    <w:link w:val="1"/>
    <w:uiPriority w:val="9"/>
    <w:rsid w:val="00564645"/>
    <w:rPr>
      <w:rFonts w:asciiTheme="majorHAnsi" w:eastAsiaTheme="majorEastAsia" w:hAnsiTheme="majorHAnsi" w:cstheme="majorBidi"/>
      <w:b/>
      <w:bCs/>
      <w:color w:val="000000" w:themeColor="text1"/>
      <w:sz w:val="52"/>
      <w:szCs w:val="52"/>
    </w:rPr>
  </w:style>
  <w:style w:type="character" w:customStyle="1" w:styleId="22">
    <w:name w:val="标题 2字符"/>
    <w:basedOn w:val="a2"/>
    <w:link w:val="21"/>
    <w:uiPriority w:val="9"/>
    <w:rsid w:val="00564645"/>
    <w:rPr>
      <w:rFonts w:asciiTheme="majorHAnsi" w:eastAsiaTheme="majorEastAsia" w:hAnsiTheme="majorHAnsi" w:cstheme="majorBidi"/>
      <w:b/>
      <w:bCs/>
      <w:color w:val="000000" w:themeColor="text1"/>
      <w:sz w:val="48"/>
      <w:szCs w:val="26"/>
    </w:rPr>
  </w:style>
  <w:style w:type="character" w:customStyle="1" w:styleId="32">
    <w:name w:val="标题 3字符"/>
    <w:basedOn w:val="a2"/>
    <w:link w:val="31"/>
    <w:uiPriority w:val="9"/>
    <w:rsid w:val="00564645"/>
    <w:rPr>
      <w:rFonts w:asciiTheme="majorHAnsi" w:eastAsiaTheme="majorEastAsia" w:hAnsiTheme="majorHAnsi" w:cstheme="majorBidi"/>
      <w:b/>
      <w:bCs/>
      <w:color w:val="000000" w:themeColor="text1"/>
      <w:sz w:val="44"/>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字符"/>
    <w:basedOn w:val="a2"/>
    <w:link w:val="af1"/>
    <w:uiPriority w:val="29"/>
    <w:rsid w:val="00FC693F"/>
    <w:rPr>
      <w:i/>
      <w:iCs/>
      <w:color w:val="000000" w:themeColor="text1"/>
    </w:rPr>
  </w:style>
  <w:style w:type="character" w:customStyle="1" w:styleId="40">
    <w:name w:val="标题 4字符"/>
    <w:basedOn w:val="a2"/>
    <w:link w:val="4"/>
    <w:uiPriority w:val="9"/>
    <w:rsid w:val="00564645"/>
    <w:rPr>
      <w:rFonts w:asciiTheme="majorHAnsi" w:eastAsiaTheme="majorEastAsia" w:hAnsiTheme="majorHAnsi" w:cstheme="majorBidi"/>
      <w:b/>
      <w:bCs/>
      <w:iCs/>
      <w:color w:val="000000" w:themeColor="text1"/>
      <w:sz w:val="36"/>
    </w:rPr>
  </w:style>
  <w:style w:type="character" w:customStyle="1" w:styleId="50">
    <w:name w:val="标题 5字符"/>
    <w:basedOn w:val="a2"/>
    <w:link w:val="5"/>
    <w:uiPriority w:val="9"/>
    <w:rsid w:val="00564645"/>
    <w:rPr>
      <w:rFonts w:asciiTheme="majorHAnsi" w:eastAsiaTheme="majorEastAsia" w:hAnsiTheme="majorHAnsi" w:cstheme="majorBidi"/>
      <w:b/>
      <w:color w:val="000000" w:themeColor="text1"/>
      <w:sz w:val="32"/>
    </w:rPr>
  </w:style>
  <w:style w:type="character" w:customStyle="1" w:styleId="60">
    <w:name w:val="标题 6字符"/>
    <w:basedOn w:val="a2"/>
    <w:link w:val="6"/>
    <w:uiPriority w:val="9"/>
    <w:rsid w:val="00564645"/>
    <w:rPr>
      <w:rFonts w:asciiTheme="majorHAnsi" w:eastAsiaTheme="majorEastAsia" w:hAnsiTheme="majorHAnsi" w:cstheme="majorBidi"/>
      <w:b/>
      <w:iCs/>
      <w:color w:val="000000" w:themeColor="text1"/>
      <w:sz w:val="30"/>
    </w:rPr>
  </w:style>
  <w:style w:type="character" w:customStyle="1" w:styleId="70">
    <w:name w:val="标题 7字符"/>
    <w:basedOn w:val="a2"/>
    <w:link w:val="7"/>
    <w:uiPriority w:val="9"/>
    <w:rsid w:val="00564645"/>
    <w:rPr>
      <w:rFonts w:asciiTheme="majorHAnsi" w:eastAsiaTheme="majorEastAsia" w:hAnsiTheme="majorHAnsi" w:cstheme="majorBidi"/>
      <w:b/>
      <w:iCs/>
      <w:color w:val="000000" w:themeColor="text1"/>
      <w:sz w:val="28"/>
    </w:rPr>
  </w:style>
  <w:style w:type="character" w:customStyle="1" w:styleId="80">
    <w:name w:val="标题 8字符"/>
    <w:basedOn w:val="a2"/>
    <w:link w:val="8"/>
    <w:uiPriority w:val="9"/>
    <w:rsid w:val="00564645"/>
    <w:rPr>
      <w:rFonts w:asciiTheme="majorHAnsi" w:eastAsiaTheme="majorEastAsia" w:hAnsiTheme="majorHAnsi" w:cstheme="majorBidi"/>
      <w:b/>
      <w:color w:val="000000" w:themeColor="text1"/>
      <w:sz w:val="24"/>
      <w:szCs w:val="20"/>
    </w:rPr>
  </w:style>
  <w:style w:type="character" w:customStyle="1" w:styleId="90">
    <w:name w:val="标题 9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f">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0">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1">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2">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3">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4">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5">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6">
    <w:name w:val="header"/>
    <w:basedOn w:val="a1"/>
    <w:link w:val="aff7"/>
    <w:unhideWhenUsed/>
    <w:rsid w:val="004106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ff7">
    <w:name w:val="页眉字符"/>
    <w:basedOn w:val="a2"/>
    <w:link w:val="aff6"/>
    <w:rsid w:val="00410646"/>
    <w:rPr>
      <w:sz w:val="18"/>
      <w:szCs w:val="18"/>
    </w:rPr>
  </w:style>
  <w:style w:type="paragraph" w:styleId="aff8">
    <w:name w:val="footer"/>
    <w:basedOn w:val="a1"/>
    <w:link w:val="aff9"/>
    <w:uiPriority w:val="99"/>
    <w:unhideWhenUsed/>
    <w:rsid w:val="00410646"/>
    <w:pPr>
      <w:tabs>
        <w:tab w:val="center" w:pos="4153"/>
        <w:tab w:val="right" w:pos="8306"/>
      </w:tabs>
      <w:snapToGrid w:val="0"/>
      <w:spacing w:line="240" w:lineRule="auto"/>
    </w:pPr>
    <w:rPr>
      <w:sz w:val="18"/>
      <w:szCs w:val="18"/>
    </w:rPr>
  </w:style>
  <w:style w:type="character" w:customStyle="1" w:styleId="aff9">
    <w:name w:val="页脚字符"/>
    <w:basedOn w:val="a2"/>
    <w:link w:val="aff8"/>
    <w:uiPriority w:val="99"/>
    <w:rsid w:val="00410646"/>
    <w:rPr>
      <w:sz w:val="18"/>
      <w:szCs w:val="18"/>
    </w:rPr>
  </w:style>
  <w:style w:type="paragraph" w:styleId="affa">
    <w:name w:val="Document Map"/>
    <w:basedOn w:val="a1"/>
    <w:link w:val="affb"/>
    <w:uiPriority w:val="99"/>
    <w:semiHidden/>
    <w:unhideWhenUsed/>
    <w:rsid w:val="00564645"/>
    <w:rPr>
      <w:rFonts w:ascii="宋体" w:eastAsia="宋体"/>
      <w:sz w:val="24"/>
      <w:szCs w:val="24"/>
    </w:rPr>
  </w:style>
  <w:style w:type="character" w:customStyle="1" w:styleId="affb">
    <w:name w:val="文档结构图字符"/>
    <w:basedOn w:val="a2"/>
    <w:link w:val="affa"/>
    <w:uiPriority w:val="99"/>
    <w:semiHidden/>
    <w:rsid w:val="00564645"/>
    <w:rPr>
      <w:rFonts w:ascii="宋体" w:eastAsia="宋体"/>
      <w:sz w:val="24"/>
      <w:szCs w:val="24"/>
    </w:rPr>
  </w:style>
  <w:style w:type="character" w:styleId="affc">
    <w:name w:val="page number"/>
    <w:basedOn w:val="a2"/>
    <w:uiPriority w:val="99"/>
    <w:semiHidden/>
    <w:unhideWhenUsed/>
    <w:rsid w:val="007A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39493-D3B3-D944-9335-A0838D5E2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用户</cp:lastModifiedBy>
  <cp:revision>34</cp:revision>
  <dcterms:created xsi:type="dcterms:W3CDTF">2013-12-23T23:15:00Z</dcterms:created>
  <dcterms:modified xsi:type="dcterms:W3CDTF">2019-07-02T05:23:00Z</dcterms:modified>
  <cp:category/>
</cp:coreProperties>
</file>