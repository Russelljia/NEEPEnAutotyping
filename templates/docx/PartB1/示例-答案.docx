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8DA8" w14:textId="5ABBE48B" w:rsidR="002E6241" w:rsidRPr="00410646" w:rsidRDefault="002E6241" w:rsidP="00E342DC">
      <w:pPr>
        <w:rPr>
          <w:lang w:eastAsia="zh-CN"/>
        </w:rPr>
      </w:pPr>
      <w:bookmarkStart w:id="0" w:name="_GoBack"/>
      <w:bookmarkEnd w:id="0"/>
    </w:p>
    <w:p>
      <w:pPr>
        <w:pStyle w:val="31"/>
      </w:pPr>
      <w:r>
        <w:t>参考答案</w:t>
      </w:r>
    </w:p>
    <w:p>
      <w:pPr>
        <w:spacing w:after="0"/>
        <w:ind w:left="0" w:firstLine="420"/>
        <w:jc w:val="center"/>
      </w:pPr>
      <w:r>
        <w:rPr>
          <w:sz w:val="28"/>
        </w:rPr>
        <w:t>Section I Use of English</w:t>
      </w:r>
    </w:p>
    <w:p>
      <w:pPr>
        <w:spacing w:after="0"/>
        <w:ind w:left="0" w:firstLine="420"/>
        <w:jc w:val="both"/>
      </w:pPr>
      <w:r>
        <w:rPr>
          <w:sz w:val="21"/>
        </w:rPr>
        <w:t xml:space="preserve">1-5. </w:t>
      </w:r>
      <w:r>
        <w:t>C</w:t>
      </w:r>
      <w:r>
        <w:t>A</w:t>
      </w:r>
      <w:r>
        <w:t>D</w:t>
      </w:r>
      <w:r>
        <w:t>A</w:t>
      </w:r>
      <w:r>
        <w:t>B</w:t>
      </w:r>
      <w:r>
        <w:t xml:space="preserve">     6-10. </w:t>
      </w:r>
      <w:r>
        <w:t>B</w:t>
      </w:r>
      <w:r>
        <w:t>C</w:t>
      </w:r>
      <w:r>
        <w:t>A</w:t>
      </w:r>
      <w:r>
        <w:t>D</w:t>
      </w:r>
      <w:r>
        <w:t>C</w:t>
      </w:r>
      <w:r>
        <w:t xml:space="preserve">     11-15. </w:t>
      </w:r>
      <w:r>
        <w:t>C</w:t>
      </w:r>
      <w:r>
        <w:t>B</w:t>
      </w:r>
      <w:r>
        <w:t>A</w:t>
      </w:r>
      <w:r>
        <w:t>D</w:t>
      </w:r>
      <w:r>
        <w:t>C</w:t>
      </w:r>
      <w:r>
        <w:t xml:space="preserve">     16-20. </w:t>
      </w:r>
      <w:r>
        <w:t>D</w:t>
      </w:r>
      <w:r>
        <w:t>A</w:t>
      </w:r>
      <w:r>
        <w:t>B</w:t>
      </w:r>
      <w:r>
        <w:t>D</w:t>
      </w:r>
      <w:r>
        <w:t>B</w:t>
      </w:r>
    </w:p>
    <w:p>
      <w:pPr>
        <w:spacing w:after="0"/>
        <w:ind w:left="0" w:firstLine="420"/>
        <w:jc w:val="center"/>
      </w:pPr>
      <w:r>
        <w:rPr>
          <w:sz w:val="28"/>
        </w:rPr>
        <w:t>Section II Part A</w:t>
      </w:r>
    </w:p>
    <w:p>
      <w:pPr>
        <w:spacing w:after="0"/>
        <w:ind w:left="0" w:firstLine="420"/>
        <w:jc w:val="both"/>
      </w:pPr>
      <w:r>
        <w:rPr>
          <w:sz w:val="21"/>
        </w:rPr>
        <w:t xml:space="preserve">21-25. BDCBA  26-30. ADCDB  31-35. CADBA  36-40. ADCCB  </w:t>
      </w:r>
    </w:p>
    <w:p>
      <w:pPr>
        <w:spacing w:after="0"/>
        <w:ind w:left="0" w:firstLine="420"/>
        <w:jc w:val="center"/>
      </w:pPr>
      <w:r>
        <w:rPr>
          <w:sz w:val="28"/>
        </w:rPr>
        <w:t>Section II Part B</w:t>
      </w:r>
    </w:p>
    <w:p>
      <w:pPr>
        <w:spacing w:after="0"/>
        <w:ind w:left="0" w:firstLine="420"/>
        <w:jc w:val="both"/>
      </w:pPr>
      <w:r>
        <w:rPr>
          <w:sz w:val="21"/>
        </w:rPr>
        <w:t>41-45. EAGBF</w:t>
      </w:r>
    </w:p>
    <w:p>
      <w:pPr>
        <w:spacing w:after="0"/>
        <w:ind w:left="0" w:firstLine="420"/>
        <w:jc w:val="center"/>
      </w:pPr>
      <w:r>
        <w:rPr>
          <w:sz w:val="28"/>
        </w:rPr>
        <w:t>Section III  Translation</w:t>
      </w:r>
    </w:p>
    <w:p>
      <w:pPr>
        <w:spacing w:after="0"/>
        <w:ind w:left="0" w:firstLine="420"/>
        <w:jc w:val="both"/>
      </w:pPr>
      <w:r>
        <w:rPr>
          <w:sz w:val="21"/>
        </w:rPr>
      </w:r>
    </w:p>
    <w:p>
      <w:pPr>
        <w:spacing w:after="0"/>
        <w:ind w:left="200" w:hanging="200"/>
        <w:jc w:val="left"/>
      </w:pPr>
      <w:r>
        <w:rPr>
          <w:b/>
          <w:sz w:val="21"/>
        </w:rPr>
        <w:t>「参考译文」</w:t>
      </w:r>
    </w:p>
    <w:p>
      <w:pPr>
        <w:spacing w:after="0"/>
        <w:ind w:left="0" w:firstLine="420"/>
        <w:jc w:val="both"/>
      </w:pPr>
      <w:r>
        <w:rPr>
          <w:sz w:val="21"/>
        </w:rPr>
        <w:t>我一直梦想在时装设计与出版相关的领域工作。 中学毕业前两年，我选修了一门缝纫与设计的课，以为自己接着会去上服装设计的课。 然而，在上这门课时，我发现在未来我并没有足够能力在这一领域与其他有创造性的人相竞争，因此这并不是适合我的职业路径。 因为写作一直以来是我最喜欢的事之一，所以在申请大学前我告诉每个人我会学习新闻专业。 但老实说，我之所以这样说，是因为我觉得时装设计对我只是一个梦——根本没人相信我能从事时尚行业！ 我于是决定寻找包含写作内容的时装相关课程。 这时我看到了“时尚媒体与营销”这门课。</w:t>
      </w:r>
    </w:p>
    <w:sectPr w:rsidR="002E6241" w:rsidRPr="00410646" w:rsidSect="007A3C68">
      <w:headerReference w:type="even" r:id="rId8"/>
      <w:headerReference w:type="default" r:id="rId9"/>
      <w:footerReference w:type="even" r:id="rId10"/>
      <w:footerReference w:type="default" r:id="rId11"/>
      <w:headerReference w:type="first" r:id="rId12"/>
      <w:footerReference w:type="first" r:id="rId13"/>
      <w:pgSz w:w="9980" w:h="14180" w:code="9"/>
      <w:pgMar w:top="720" w:right="1220" w:bottom="720" w:left="120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8BF64" w14:textId="77777777" w:rsidR="00026078" w:rsidRDefault="00026078" w:rsidP="00410646">
      <w:pPr>
        <w:spacing w:after="0" w:line="240" w:lineRule="auto"/>
      </w:pPr>
      <w:r>
        <w:separator/>
      </w:r>
    </w:p>
  </w:endnote>
  <w:endnote w:type="continuationSeparator" w:id="0">
    <w:p w14:paraId="3B4D3055" w14:textId="77777777" w:rsidR="00026078" w:rsidRDefault="00026078" w:rsidP="0041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616B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end"/>
    </w:r>
  </w:p>
  <w:p w14:paraId="50ECB4D4" w14:textId="77777777" w:rsidR="00E342DC" w:rsidRDefault="00E342DC">
    <w:pPr>
      <w:pStyle w:val="af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2FA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separate"/>
    </w:r>
    <w:r w:rsidR="00026078">
      <w:rPr>
        <w:rStyle w:val="affc"/>
        <w:noProof/>
      </w:rPr>
      <w:t>- 1 -</w:t>
    </w:r>
    <w:r>
      <w:rPr>
        <w:rStyle w:val="affc"/>
      </w:rPr>
      <w:fldChar w:fldCharType="end"/>
    </w:r>
  </w:p>
  <w:p w14:paraId="33CA783F" w14:textId="77777777" w:rsidR="00E342DC" w:rsidRDefault="00E342DC">
    <w:pPr>
      <w:pStyle w:val="aff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ECBB" w14:textId="77777777" w:rsidR="00E342DC" w:rsidRDefault="00E342DC">
    <w:pPr>
      <w:pStyle w:val="af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EC637" w14:textId="77777777" w:rsidR="00026078" w:rsidRDefault="00026078" w:rsidP="00410646">
      <w:pPr>
        <w:spacing w:after="0" w:line="240" w:lineRule="auto"/>
      </w:pPr>
      <w:r>
        <w:separator/>
      </w:r>
    </w:p>
  </w:footnote>
  <w:footnote w:type="continuationSeparator" w:id="0">
    <w:p w14:paraId="1815F6B2" w14:textId="77777777" w:rsidR="00026078" w:rsidRDefault="00026078" w:rsidP="004106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2F58C" w14:textId="77777777" w:rsidR="00E342DC" w:rsidRDefault="00E342DC">
    <w:pPr>
      <w:pStyle w:val="aff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0E909" w14:textId="0CCD08DA" w:rsidR="00410646" w:rsidRPr="00410646" w:rsidRDefault="00410646" w:rsidP="00410646">
    <w:pPr>
      <w:pStyle w:val="aff6"/>
      <w:ind w:left="195" w:hanging="195"/>
      <w:jc w:val="left"/>
      <w:rPr>
        <w:sz w:val="21"/>
        <w:szCs w:val="21"/>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4FBDE" w14:textId="77777777" w:rsidR="00E342DC" w:rsidRDefault="00E342DC">
    <w:pPr>
      <w:pStyle w:val="aff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DEF"/>
    <w:rsid w:val="00026078"/>
    <w:rsid w:val="00034616"/>
    <w:rsid w:val="00037A81"/>
    <w:rsid w:val="0006063C"/>
    <w:rsid w:val="00144F25"/>
    <w:rsid w:val="00145B59"/>
    <w:rsid w:val="0015074B"/>
    <w:rsid w:val="001E0A0A"/>
    <w:rsid w:val="00253DBD"/>
    <w:rsid w:val="0029639D"/>
    <w:rsid w:val="002D4A2D"/>
    <w:rsid w:val="002E6241"/>
    <w:rsid w:val="00326F90"/>
    <w:rsid w:val="00403585"/>
    <w:rsid w:val="00410646"/>
    <w:rsid w:val="0048320C"/>
    <w:rsid w:val="004F6CCB"/>
    <w:rsid w:val="00564645"/>
    <w:rsid w:val="005A1831"/>
    <w:rsid w:val="006015DB"/>
    <w:rsid w:val="00645034"/>
    <w:rsid w:val="00692E5D"/>
    <w:rsid w:val="006E5809"/>
    <w:rsid w:val="006F250C"/>
    <w:rsid w:val="00734F02"/>
    <w:rsid w:val="00754210"/>
    <w:rsid w:val="007A1881"/>
    <w:rsid w:val="007A3C68"/>
    <w:rsid w:val="007B6D14"/>
    <w:rsid w:val="00817D43"/>
    <w:rsid w:val="00847EF7"/>
    <w:rsid w:val="008D58E3"/>
    <w:rsid w:val="00903EF8"/>
    <w:rsid w:val="009933EB"/>
    <w:rsid w:val="009A06C8"/>
    <w:rsid w:val="009F070D"/>
    <w:rsid w:val="00A06EFA"/>
    <w:rsid w:val="00A56741"/>
    <w:rsid w:val="00A63FD0"/>
    <w:rsid w:val="00A72041"/>
    <w:rsid w:val="00AA1D8D"/>
    <w:rsid w:val="00AC047E"/>
    <w:rsid w:val="00B47730"/>
    <w:rsid w:val="00B616C3"/>
    <w:rsid w:val="00B64235"/>
    <w:rsid w:val="00BB264A"/>
    <w:rsid w:val="00BC191E"/>
    <w:rsid w:val="00BD7751"/>
    <w:rsid w:val="00C20E61"/>
    <w:rsid w:val="00C60623"/>
    <w:rsid w:val="00C9092C"/>
    <w:rsid w:val="00CB0664"/>
    <w:rsid w:val="00D2762E"/>
    <w:rsid w:val="00DB55C2"/>
    <w:rsid w:val="00DE1DF9"/>
    <w:rsid w:val="00E342DC"/>
    <w:rsid w:val="00EB607C"/>
    <w:rsid w:val="00F82B4C"/>
    <w:rsid w:val="00FA30A1"/>
    <w:rsid w:val="00FC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872D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FC693F"/>
    <w:pPr>
      <w:spacing w:before="0" w:after="0" w:line="300" w:lineRule="auto"/>
      <w:ind w:firstLine="420"/>
    </w:pPr>
    <w:rPr>
      <w:rFonts w:ascii="Times New Roman" w:hAnsi="Times New Roman"/>
      <w:sz w:val="21"/>
    </w:rPr>
  </w:style>
  <w:style w:type="paragraph" w:styleId="1">
    <w:name w:val="heading 1"/>
    <w:basedOn w:val="a1"/>
    <w:next w:val="a1"/>
    <w:link w:val="10"/>
    <w:autoRedefine/>
    <w:uiPriority w:val="9"/>
    <w:qFormat/>
    <w:rsid w:val="00564645"/>
    <w:pPr>
      <w:keepNext/>
      <w:keepLines/>
      <w:spacing w:before="480" w:after="0"/>
      <w:jc w:val="center"/>
      <w:outlineLvl w:val="0"/>
    </w:pPr>
    <w:rPr>
      <w:rFonts w:asciiTheme="majorHAnsi" w:eastAsiaTheme="majorEastAsia" w:hAnsiTheme="majorHAnsi" w:cstheme="majorBidi"/>
      <w:b/>
      <w:bCs/>
      <w:color w:val="000000" w:themeColor="text1"/>
      <w:sz w:val="52"/>
      <w:szCs w:val="52"/>
    </w:rPr>
  </w:style>
  <w:style w:type="paragraph" w:styleId="21">
    <w:name w:val="heading 2"/>
    <w:basedOn w:val="a1"/>
    <w:next w:val="a1"/>
    <w:link w:val="22"/>
    <w:autoRedefine/>
    <w:uiPriority w:val="9"/>
    <w:unhideWhenUsed/>
    <w:qFormat/>
    <w:rsid w:val="00564645"/>
    <w:pPr>
      <w:keepNext/>
      <w:keepLines/>
      <w:spacing w:before="200" w:after="0"/>
      <w:outlineLvl w:val="1"/>
    </w:pPr>
    <w:rPr>
      <w:rFonts w:asciiTheme="majorHAnsi" w:eastAsiaTheme="majorEastAsia" w:hAnsiTheme="majorHAnsi" w:cstheme="majorBidi"/>
      <w:b/>
      <w:bCs/>
      <w:color w:val="000000" w:themeColor="text1"/>
      <w:sz w:val="48"/>
      <w:szCs w:val="26"/>
    </w:rPr>
  </w:style>
  <w:style w:type="paragraph" w:styleId="31">
    <w:name w:val="heading 3"/>
    <w:basedOn w:val="a1"/>
    <w:next w:val="a1"/>
    <w:link w:val="32"/>
    <w:autoRedefine/>
    <w:uiPriority w:val="9"/>
    <w:unhideWhenUsed/>
    <w:qFormat/>
    <w:rsid w:val="00564645"/>
    <w:pPr>
      <w:keepNext/>
      <w:keepLines/>
      <w:spacing w:before="200" w:after="0"/>
      <w:outlineLvl w:val="2"/>
    </w:pPr>
    <w:rPr>
      <w:rFonts w:asciiTheme="majorHAnsi" w:eastAsiaTheme="majorEastAsia" w:hAnsiTheme="majorHAnsi" w:cstheme="majorBidi"/>
      <w:b/>
      <w:bCs/>
      <w:color w:val="000000" w:themeColor="text1"/>
      <w:sz w:val="44"/>
    </w:rPr>
  </w:style>
  <w:style w:type="paragraph" w:styleId="4">
    <w:name w:val="heading 4"/>
    <w:basedOn w:val="a1"/>
    <w:next w:val="a1"/>
    <w:link w:val="40"/>
    <w:autoRedefine/>
    <w:uiPriority w:val="9"/>
    <w:unhideWhenUsed/>
    <w:qFormat/>
    <w:rsid w:val="00564645"/>
    <w:pPr>
      <w:keepNext/>
      <w:keepLines/>
      <w:spacing w:before="200" w:after="0"/>
      <w:outlineLvl w:val="3"/>
    </w:pPr>
    <w:rPr>
      <w:rFonts w:asciiTheme="majorHAnsi" w:eastAsiaTheme="majorEastAsia" w:hAnsiTheme="majorHAnsi" w:cstheme="majorBidi"/>
      <w:b/>
      <w:bCs/>
      <w:iCs/>
      <w:color w:val="000000" w:themeColor="text1"/>
      <w:sz w:val="36"/>
    </w:rPr>
  </w:style>
  <w:style w:type="paragraph" w:styleId="5">
    <w:name w:val="heading 5"/>
    <w:basedOn w:val="a1"/>
    <w:next w:val="a1"/>
    <w:link w:val="50"/>
    <w:autoRedefine/>
    <w:uiPriority w:val="9"/>
    <w:unhideWhenUsed/>
    <w:qFormat/>
    <w:rsid w:val="00564645"/>
    <w:pPr>
      <w:keepNext/>
      <w:keepLines/>
      <w:spacing w:before="200" w:after="0"/>
      <w:outlineLvl w:val="4"/>
    </w:pPr>
    <w:rPr>
      <w:rFonts w:asciiTheme="majorHAnsi" w:eastAsiaTheme="majorEastAsia" w:hAnsiTheme="majorHAnsi" w:cstheme="majorBidi"/>
      <w:b/>
      <w:color w:val="000000" w:themeColor="text1"/>
      <w:sz w:val="32"/>
    </w:rPr>
  </w:style>
  <w:style w:type="paragraph" w:styleId="6">
    <w:name w:val="heading 6"/>
    <w:basedOn w:val="a1"/>
    <w:next w:val="a1"/>
    <w:link w:val="60"/>
    <w:autoRedefine/>
    <w:uiPriority w:val="9"/>
    <w:unhideWhenUsed/>
    <w:qFormat/>
    <w:rsid w:val="00564645"/>
    <w:pPr>
      <w:keepNext/>
      <w:keepLines/>
      <w:spacing w:before="200" w:after="0"/>
      <w:outlineLvl w:val="5"/>
    </w:pPr>
    <w:rPr>
      <w:rFonts w:asciiTheme="majorHAnsi" w:eastAsiaTheme="majorEastAsia" w:hAnsiTheme="majorHAnsi" w:cstheme="majorBidi"/>
      <w:b/>
      <w:iCs/>
      <w:color w:val="000000" w:themeColor="text1"/>
      <w:sz w:val="30"/>
    </w:rPr>
  </w:style>
  <w:style w:type="paragraph" w:styleId="7">
    <w:name w:val="heading 7"/>
    <w:basedOn w:val="a1"/>
    <w:next w:val="a1"/>
    <w:link w:val="70"/>
    <w:autoRedefine/>
    <w:uiPriority w:val="9"/>
    <w:unhideWhenUsed/>
    <w:qFormat/>
    <w:rsid w:val="00564645"/>
    <w:pPr>
      <w:keepNext/>
      <w:keepLines/>
      <w:spacing w:before="200" w:after="0"/>
      <w:outlineLvl w:val="6"/>
    </w:pPr>
    <w:rPr>
      <w:rFonts w:asciiTheme="majorHAnsi" w:eastAsiaTheme="majorEastAsia" w:hAnsiTheme="majorHAnsi" w:cstheme="majorBidi"/>
      <w:b/>
      <w:iCs/>
      <w:color w:val="000000" w:themeColor="text1"/>
      <w:sz w:val="28"/>
    </w:rPr>
  </w:style>
  <w:style w:type="paragraph" w:styleId="8">
    <w:name w:val="heading 8"/>
    <w:basedOn w:val="a1"/>
    <w:next w:val="a1"/>
    <w:link w:val="80"/>
    <w:autoRedefine/>
    <w:uiPriority w:val="9"/>
    <w:unhideWhenUsed/>
    <w:qFormat/>
    <w:rsid w:val="00564645"/>
    <w:pPr>
      <w:keepNext/>
      <w:keepLines/>
      <w:spacing w:before="200" w:after="0"/>
      <w:outlineLvl w:val="7"/>
    </w:pPr>
    <w:rPr>
      <w:rFonts w:asciiTheme="majorHAnsi" w:eastAsiaTheme="majorEastAsia" w:hAnsiTheme="majorHAnsi" w:cstheme="majorBidi"/>
      <w:b/>
      <w:color w:val="000000" w:themeColor="text1"/>
      <w:sz w:val="24"/>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字符"/>
    <w:basedOn w:val="a2"/>
    <w:link w:val="1"/>
    <w:uiPriority w:val="9"/>
    <w:rsid w:val="00564645"/>
    <w:rPr>
      <w:rFonts w:asciiTheme="majorHAnsi" w:eastAsiaTheme="majorEastAsia" w:hAnsiTheme="majorHAnsi" w:cstheme="majorBidi"/>
      <w:b/>
      <w:bCs/>
      <w:color w:val="000000" w:themeColor="text1"/>
      <w:sz w:val="52"/>
      <w:szCs w:val="52"/>
    </w:rPr>
  </w:style>
  <w:style w:type="character" w:customStyle="1" w:styleId="22">
    <w:name w:val="标题 2字符"/>
    <w:basedOn w:val="a2"/>
    <w:link w:val="21"/>
    <w:uiPriority w:val="9"/>
    <w:rsid w:val="00564645"/>
    <w:rPr>
      <w:rFonts w:asciiTheme="majorHAnsi" w:eastAsiaTheme="majorEastAsia" w:hAnsiTheme="majorHAnsi" w:cstheme="majorBidi"/>
      <w:b/>
      <w:bCs/>
      <w:color w:val="000000" w:themeColor="text1"/>
      <w:sz w:val="48"/>
      <w:szCs w:val="26"/>
    </w:rPr>
  </w:style>
  <w:style w:type="character" w:customStyle="1" w:styleId="32">
    <w:name w:val="标题 3字符"/>
    <w:basedOn w:val="a2"/>
    <w:link w:val="31"/>
    <w:uiPriority w:val="9"/>
    <w:rsid w:val="00564645"/>
    <w:rPr>
      <w:rFonts w:asciiTheme="majorHAnsi" w:eastAsiaTheme="majorEastAsia" w:hAnsiTheme="majorHAnsi" w:cstheme="majorBidi"/>
      <w:b/>
      <w:bCs/>
      <w:color w:val="000000" w:themeColor="text1"/>
      <w:sz w:val="44"/>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字符"/>
    <w:basedOn w:val="a2"/>
    <w:link w:val="af1"/>
    <w:uiPriority w:val="29"/>
    <w:rsid w:val="00FC693F"/>
    <w:rPr>
      <w:i/>
      <w:iCs/>
      <w:color w:val="000000" w:themeColor="text1"/>
    </w:rPr>
  </w:style>
  <w:style w:type="character" w:customStyle="1" w:styleId="40">
    <w:name w:val="标题 4字符"/>
    <w:basedOn w:val="a2"/>
    <w:link w:val="4"/>
    <w:uiPriority w:val="9"/>
    <w:rsid w:val="00564645"/>
    <w:rPr>
      <w:rFonts w:asciiTheme="majorHAnsi" w:eastAsiaTheme="majorEastAsia" w:hAnsiTheme="majorHAnsi" w:cstheme="majorBidi"/>
      <w:b/>
      <w:bCs/>
      <w:iCs/>
      <w:color w:val="000000" w:themeColor="text1"/>
      <w:sz w:val="36"/>
    </w:rPr>
  </w:style>
  <w:style w:type="character" w:customStyle="1" w:styleId="50">
    <w:name w:val="标题 5字符"/>
    <w:basedOn w:val="a2"/>
    <w:link w:val="5"/>
    <w:uiPriority w:val="9"/>
    <w:rsid w:val="00564645"/>
    <w:rPr>
      <w:rFonts w:asciiTheme="majorHAnsi" w:eastAsiaTheme="majorEastAsia" w:hAnsiTheme="majorHAnsi" w:cstheme="majorBidi"/>
      <w:b/>
      <w:color w:val="000000" w:themeColor="text1"/>
      <w:sz w:val="32"/>
    </w:rPr>
  </w:style>
  <w:style w:type="character" w:customStyle="1" w:styleId="60">
    <w:name w:val="标题 6字符"/>
    <w:basedOn w:val="a2"/>
    <w:link w:val="6"/>
    <w:uiPriority w:val="9"/>
    <w:rsid w:val="00564645"/>
    <w:rPr>
      <w:rFonts w:asciiTheme="majorHAnsi" w:eastAsiaTheme="majorEastAsia" w:hAnsiTheme="majorHAnsi" w:cstheme="majorBidi"/>
      <w:b/>
      <w:iCs/>
      <w:color w:val="000000" w:themeColor="text1"/>
      <w:sz w:val="30"/>
    </w:rPr>
  </w:style>
  <w:style w:type="character" w:customStyle="1" w:styleId="70">
    <w:name w:val="标题 7字符"/>
    <w:basedOn w:val="a2"/>
    <w:link w:val="7"/>
    <w:uiPriority w:val="9"/>
    <w:rsid w:val="00564645"/>
    <w:rPr>
      <w:rFonts w:asciiTheme="majorHAnsi" w:eastAsiaTheme="majorEastAsia" w:hAnsiTheme="majorHAnsi" w:cstheme="majorBidi"/>
      <w:b/>
      <w:iCs/>
      <w:color w:val="000000" w:themeColor="text1"/>
      <w:sz w:val="28"/>
    </w:rPr>
  </w:style>
  <w:style w:type="character" w:customStyle="1" w:styleId="80">
    <w:name w:val="标题 8字符"/>
    <w:basedOn w:val="a2"/>
    <w:link w:val="8"/>
    <w:uiPriority w:val="9"/>
    <w:rsid w:val="00564645"/>
    <w:rPr>
      <w:rFonts w:asciiTheme="majorHAnsi" w:eastAsiaTheme="majorEastAsia" w:hAnsiTheme="majorHAnsi" w:cstheme="majorBidi"/>
      <w:b/>
      <w:color w:val="000000" w:themeColor="text1"/>
      <w:sz w:val="24"/>
      <w:szCs w:val="20"/>
    </w:rPr>
  </w:style>
  <w:style w:type="character" w:customStyle="1" w:styleId="90">
    <w:name w:val="标题 9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6">
    <w:name w:val="header"/>
    <w:basedOn w:val="a1"/>
    <w:link w:val="aff7"/>
    <w:unhideWhenUsed/>
    <w:rsid w:val="004106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字符"/>
    <w:basedOn w:val="a2"/>
    <w:link w:val="aff6"/>
    <w:rsid w:val="00410646"/>
    <w:rPr>
      <w:sz w:val="18"/>
      <w:szCs w:val="18"/>
    </w:rPr>
  </w:style>
  <w:style w:type="paragraph" w:styleId="aff8">
    <w:name w:val="footer"/>
    <w:basedOn w:val="a1"/>
    <w:link w:val="aff9"/>
    <w:uiPriority w:val="99"/>
    <w:unhideWhenUsed/>
    <w:rsid w:val="00410646"/>
    <w:pPr>
      <w:tabs>
        <w:tab w:val="center" w:pos="4153"/>
        <w:tab w:val="right" w:pos="8306"/>
      </w:tabs>
      <w:snapToGrid w:val="0"/>
      <w:spacing w:line="240" w:lineRule="auto"/>
    </w:pPr>
    <w:rPr>
      <w:sz w:val="18"/>
      <w:szCs w:val="18"/>
    </w:rPr>
  </w:style>
  <w:style w:type="character" w:customStyle="1" w:styleId="aff9">
    <w:name w:val="页脚字符"/>
    <w:basedOn w:val="a2"/>
    <w:link w:val="aff8"/>
    <w:uiPriority w:val="99"/>
    <w:rsid w:val="00410646"/>
    <w:rPr>
      <w:sz w:val="18"/>
      <w:szCs w:val="18"/>
    </w:rPr>
  </w:style>
  <w:style w:type="paragraph" w:styleId="affa">
    <w:name w:val="Document Map"/>
    <w:basedOn w:val="a1"/>
    <w:link w:val="affb"/>
    <w:uiPriority w:val="99"/>
    <w:semiHidden/>
    <w:unhideWhenUsed/>
    <w:rsid w:val="00564645"/>
    <w:rPr>
      <w:rFonts w:ascii="宋体" w:eastAsia="宋体"/>
      <w:sz w:val="24"/>
      <w:szCs w:val="24"/>
    </w:rPr>
  </w:style>
  <w:style w:type="character" w:customStyle="1" w:styleId="affb">
    <w:name w:val="文档结构图字符"/>
    <w:basedOn w:val="a2"/>
    <w:link w:val="affa"/>
    <w:uiPriority w:val="99"/>
    <w:semiHidden/>
    <w:rsid w:val="00564645"/>
    <w:rPr>
      <w:rFonts w:ascii="宋体" w:eastAsia="宋体"/>
      <w:sz w:val="24"/>
      <w:szCs w:val="24"/>
    </w:rPr>
  </w:style>
  <w:style w:type="character" w:styleId="affc">
    <w:name w:val="page number"/>
    <w:basedOn w:val="a2"/>
    <w:uiPriority w:val="99"/>
    <w:semiHidden/>
    <w:unhideWhenUsed/>
    <w:rsid w:val="007A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39493-D3B3-D944-9335-A0838D5E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用户</cp:lastModifiedBy>
  <cp:revision>34</cp:revision>
  <dcterms:created xsi:type="dcterms:W3CDTF">2013-12-23T23:15:00Z</dcterms:created>
  <dcterms:modified xsi:type="dcterms:W3CDTF">2019-07-02T05:23:00Z</dcterms:modified>
  <cp:category/>
</cp:coreProperties>
</file>