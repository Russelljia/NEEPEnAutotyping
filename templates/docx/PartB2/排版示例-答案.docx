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8DA8" w14:textId="5ABBE48B" w:rsidR="002E6241" w:rsidRPr="00410646" w:rsidRDefault="002E6241" w:rsidP="00E342DC">
      <w:pPr>
        <w:rPr>
          <w:lang w:eastAsia="zh-CN"/>
        </w:rPr>
      </w:pPr>
      <w:bookmarkStart w:id="0" w:name="_GoBack"/>
      <w:bookmarkEnd w:id="0"/>
    </w:p>
    <w:p>
      <w:pPr>
        <w:pStyle w:val="31"/>
      </w:pPr>
      <w:r>
        <w:t>参考答案</w:t>
      </w:r>
    </w:p>
    <w:p>
      <w:pPr>
        <w:spacing w:after="0"/>
        <w:ind w:left="0" w:firstLine="420"/>
        <w:jc w:val="center"/>
      </w:pPr>
      <w:r>
        <w:rPr>
          <w:sz w:val="28"/>
        </w:rPr>
        <w:t>Section I Use of English</w:t>
      </w:r>
    </w:p>
    <w:p>
      <w:pPr>
        <w:spacing w:after="0"/>
        <w:ind w:left="0" w:firstLine="420"/>
        <w:jc w:val="both"/>
      </w:pPr>
      <w:r>
        <w:rPr>
          <w:sz w:val="21"/>
        </w:rPr>
        <w:t xml:space="preserve">1-5. </w:t>
      </w:r>
      <w:r>
        <w:t>C</w:t>
      </w:r>
      <w:r>
        <w:t>A</w:t>
      </w:r>
      <w:r>
        <w:t>D</w:t>
      </w:r>
      <w:r>
        <w:t>A</w:t>
      </w:r>
      <w:r>
        <w:t>B</w:t>
      </w:r>
      <w:r>
        <w:t xml:space="preserve">     6-10. </w:t>
      </w:r>
      <w:r>
        <w:t>B</w:t>
      </w:r>
      <w:r>
        <w:t>C</w:t>
      </w:r>
      <w:r>
        <w:t>A</w:t>
      </w:r>
      <w:r>
        <w:t>D</w:t>
      </w:r>
      <w:r>
        <w:t>C</w:t>
      </w:r>
      <w:r>
        <w:t xml:space="preserve">     11-15. </w:t>
      </w:r>
      <w:r>
        <w:t>C</w:t>
      </w:r>
      <w:r>
        <w:t>B</w:t>
      </w:r>
      <w:r>
        <w:t>A</w:t>
      </w:r>
      <w:r>
        <w:t>D</w:t>
      </w:r>
      <w:r>
        <w:t>C</w:t>
      </w:r>
      <w:r>
        <w:t xml:space="preserve">     16-20. </w:t>
      </w:r>
      <w:r>
        <w:t>D</w:t>
      </w:r>
      <w:r>
        <w:t>A</w:t>
      </w:r>
      <w:r>
        <w:t>B</w:t>
      </w:r>
      <w:r>
        <w:t>D</w:t>
      </w:r>
      <w:r>
        <w:t>B</w:t>
      </w:r>
    </w:p>
    <w:p>
      <w:pPr>
        <w:spacing w:after="0"/>
        <w:ind w:left="0" w:firstLine="420"/>
        <w:jc w:val="center"/>
      </w:pPr>
      <w:r>
        <w:rPr>
          <w:sz w:val="28"/>
        </w:rPr>
        <w:t>Section II Part A</w:t>
      </w:r>
    </w:p>
    <w:p>
      <w:pPr>
        <w:spacing w:after="0"/>
        <w:ind w:left="0" w:firstLine="420"/>
        <w:jc w:val="both"/>
      </w:pPr>
      <w:r>
        <w:rPr>
          <w:sz w:val="21"/>
        </w:rPr>
        <w:t xml:space="preserve">21-25. BDCBA  26-30. ADCDB  31-35. CADBA  36-40. ADCCB  </w:t>
      </w:r>
    </w:p>
    <w:p>
      <w:pPr>
        <w:spacing w:after="0"/>
        <w:ind w:left="0" w:firstLine="420"/>
        <w:jc w:val="center"/>
      </w:pPr>
      <w:r>
        <w:rPr>
          <w:sz w:val="28"/>
        </w:rPr>
        <w:t>Section II Part B</w:t>
      </w:r>
    </w:p>
    <w:p>
      <w:pPr>
        <w:spacing w:after="0"/>
        <w:ind w:left="0" w:firstLine="420"/>
        <w:jc w:val="both"/>
      </w:pPr>
      <w:r>
        <w:rPr>
          <w:sz w:val="21"/>
        </w:rPr>
        <w:t>41-45. DEGAC</w:t>
      </w:r>
    </w:p>
    <w:p>
      <w:pPr>
        <w:spacing w:after="0"/>
        <w:ind w:left="0" w:firstLine="420"/>
        <w:jc w:val="center"/>
      </w:pPr>
      <w:r>
        <w:rPr>
          <w:sz w:val="28"/>
        </w:rPr>
        <w:t>Section III  Translation</w:t>
      </w:r>
    </w:p>
    <w:p>
      <w:pPr>
        <w:spacing w:after="0"/>
        <w:ind w:left="0" w:firstLine="420"/>
        <w:jc w:val="both"/>
      </w:pPr>
      <w:r>
        <w:rPr>
          <w:sz w:val="21"/>
        </w:rPr>
      </w:r>
    </w:p>
    <w:p>
      <w:pPr>
        <w:spacing w:after="0"/>
        <w:ind w:left="200" w:hanging="200"/>
        <w:jc w:val="left"/>
      </w:pPr>
      <w:r>
        <w:rPr>
          <w:b/>
          <w:sz w:val="21"/>
        </w:rPr>
        <w:t>「参考译文」</w:t>
      </w:r>
    </w:p>
    <w:p>
      <w:pPr>
        <w:spacing w:after="0"/>
        <w:ind w:left="0" w:firstLine="420"/>
        <w:jc w:val="both"/>
      </w:pPr>
      <w:r>
        <w:rPr>
          <w:sz w:val="21"/>
        </w:rPr>
        <w:t>上周三，吉尼斯世界纪录全世界最长寿的日本籍男子 Masazo Nonaka 度过了自己的113岁生日。他出生于1905年，同年，爱因斯坦发表了相对论，罗斯福作为美利坚合众国第26任总统刚刚开始第二任期。</w:t>
      </w:r>
    </w:p>
    <w:p>
      <w:pPr>
        <w:spacing w:after="0"/>
        <w:ind w:left="0" w:firstLine="420"/>
        <w:jc w:val="both"/>
      </w:pPr>
      <w:r>
        <w:rPr>
          <w:sz w:val="21"/>
        </w:rPr>
        <w:t>Nonaka 在日本岛屿Hokkaido 的小镇Ashoro 长大，有6个弟弟和1个妹妹。他在1931年结婚，有五个孩子，大半辈子都以开客栈为生。</w:t>
      </w:r>
    </w:p>
    <w:p>
      <w:pPr>
        <w:spacing w:after="0"/>
        <w:ind w:left="0" w:firstLine="420"/>
        <w:jc w:val="both"/>
      </w:pPr>
      <w:r>
        <w:rPr>
          <w:sz w:val="21"/>
        </w:rPr>
        <w:t>野中正造的长寿秘诀是什么？是甜食。大部分医生可能不建议吃甜食，但他说自己之所以长寿，就是因为泡温泉和大量吃甜食。不过他女儿对吉尼斯官方表示，他长寿是因为压力小——以自己的方式来生活。“如果他不喜欢一件事，他会让每个人知道。”</w:t>
      </w:r>
    </w:p>
    <w:sectPr w:rsidR="002E6241" w:rsidRPr="00410646" w:rsidSect="007A3C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9980" w:h="14180" w:code="9"/>
      <w:pgMar w:top="720" w:right="1220" w:bottom="720" w:left="120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8BF64" w14:textId="77777777" w:rsidR="00026078" w:rsidRDefault="00026078" w:rsidP="00410646">
      <w:pPr>
        <w:spacing w:after="0" w:line="240" w:lineRule="auto"/>
      </w:pPr>
      <w:r>
        <w:separator/>
      </w:r>
    </w:p>
  </w:endnote>
  <w:endnote w:type="continuationSeparator" w:id="0">
    <w:p w14:paraId="3B4D3055" w14:textId="77777777" w:rsidR="00026078" w:rsidRDefault="00026078" w:rsidP="0041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616BC" w14:textId="77777777" w:rsidR="007A3C68" w:rsidRDefault="007A3C68" w:rsidP="007A3C68">
    <w:pPr>
      <w:pStyle w:val="aff8"/>
      <w:framePr w:wrap="none" w:vAnchor="text" w:hAnchor="margin" w:xAlign="center" w:y="1"/>
      <w:rPr>
        <w:rStyle w:val="affc"/>
      </w:rPr>
    </w:pPr>
    <w:r>
      <w:rPr>
        <w:rStyle w:val="affc"/>
      </w:rPr>
      <w:fldChar w:fldCharType="begin"/>
    </w:r>
    <w:r>
      <w:rPr>
        <w:rStyle w:val="affc"/>
      </w:rPr>
      <w:instrText xml:space="preserve">PAGE  </w:instrText>
    </w:r>
    <w:r>
      <w:rPr>
        <w:rStyle w:val="affc"/>
      </w:rPr>
      <w:fldChar w:fldCharType="end"/>
    </w:r>
  </w:p>
  <w:p w14:paraId="50ECB4D4" w14:textId="77777777" w:rsidR="00E342DC" w:rsidRDefault="00E342DC">
    <w:pPr>
      <w:pStyle w:val="aff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32FAC" w14:textId="77777777" w:rsidR="007A3C68" w:rsidRDefault="007A3C68" w:rsidP="007A3C68">
    <w:pPr>
      <w:pStyle w:val="aff8"/>
      <w:framePr w:wrap="none" w:vAnchor="text" w:hAnchor="margin" w:xAlign="center" w:y="1"/>
      <w:rPr>
        <w:rStyle w:val="affc"/>
      </w:rPr>
    </w:pPr>
    <w:r>
      <w:rPr>
        <w:rStyle w:val="affc"/>
      </w:rPr>
      <w:fldChar w:fldCharType="begin"/>
    </w:r>
    <w:r>
      <w:rPr>
        <w:rStyle w:val="affc"/>
      </w:rPr>
      <w:instrText xml:space="preserve">PAGE  </w:instrText>
    </w:r>
    <w:r>
      <w:rPr>
        <w:rStyle w:val="affc"/>
      </w:rPr>
      <w:fldChar w:fldCharType="separate"/>
    </w:r>
    <w:r w:rsidR="00026078">
      <w:rPr>
        <w:rStyle w:val="affc"/>
        <w:noProof/>
      </w:rPr>
      <w:t>- 1 -</w:t>
    </w:r>
    <w:r>
      <w:rPr>
        <w:rStyle w:val="affc"/>
      </w:rPr>
      <w:fldChar w:fldCharType="end"/>
    </w:r>
  </w:p>
  <w:p w14:paraId="33CA783F" w14:textId="77777777" w:rsidR="00E342DC" w:rsidRDefault="00E342DC">
    <w:pPr>
      <w:pStyle w:val="aff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FECBB" w14:textId="77777777" w:rsidR="00E342DC" w:rsidRDefault="00E342DC">
    <w:pPr>
      <w:pStyle w:val="aff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EC637" w14:textId="77777777" w:rsidR="00026078" w:rsidRDefault="00026078" w:rsidP="00410646">
      <w:pPr>
        <w:spacing w:after="0" w:line="240" w:lineRule="auto"/>
      </w:pPr>
      <w:r>
        <w:separator/>
      </w:r>
    </w:p>
  </w:footnote>
  <w:footnote w:type="continuationSeparator" w:id="0">
    <w:p w14:paraId="1815F6B2" w14:textId="77777777" w:rsidR="00026078" w:rsidRDefault="00026078" w:rsidP="0041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2F58C" w14:textId="77777777" w:rsidR="00E342DC" w:rsidRDefault="00E342DC">
    <w:pPr>
      <w:pStyle w:val="aff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0E909" w14:textId="0CCD08DA" w:rsidR="00410646" w:rsidRPr="00410646" w:rsidRDefault="00410646" w:rsidP="00410646">
    <w:pPr>
      <w:pStyle w:val="aff6"/>
      <w:ind w:left="195" w:hanging="195"/>
      <w:jc w:val="left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4FBDE" w14:textId="77777777" w:rsidR="00E342DC" w:rsidRDefault="00E342DC">
    <w:pPr>
      <w:pStyle w:val="aff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DEF"/>
    <w:rsid w:val="00026078"/>
    <w:rsid w:val="00034616"/>
    <w:rsid w:val="00037A81"/>
    <w:rsid w:val="0006063C"/>
    <w:rsid w:val="00144F25"/>
    <w:rsid w:val="00145B59"/>
    <w:rsid w:val="0015074B"/>
    <w:rsid w:val="001E0A0A"/>
    <w:rsid w:val="00253DBD"/>
    <w:rsid w:val="0029639D"/>
    <w:rsid w:val="002D4A2D"/>
    <w:rsid w:val="002E6241"/>
    <w:rsid w:val="00326F90"/>
    <w:rsid w:val="00403585"/>
    <w:rsid w:val="00410646"/>
    <w:rsid w:val="0048320C"/>
    <w:rsid w:val="004F6CCB"/>
    <w:rsid w:val="00564645"/>
    <w:rsid w:val="005A1831"/>
    <w:rsid w:val="006015DB"/>
    <w:rsid w:val="00645034"/>
    <w:rsid w:val="00692E5D"/>
    <w:rsid w:val="006E5809"/>
    <w:rsid w:val="006F250C"/>
    <w:rsid w:val="00734F02"/>
    <w:rsid w:val="00754210"/>
    <w:rsid w:val="007A1881"/>
    <w:rsid w:val="007A3C68"/>
    <w:rsid w:val="007B6D14"/>
    <w:rsid w:val="00817D43"/>
    <w:rsid w:val="00847EF7"/>
    <w:rsid w:val="008D58E3"/>
    <w:rsid w:val="00903EF8"/>
    <w:rsid w:val="009933EB"/>
    <w:rsid w:val="009A06C8"/>
    <w:rsid w:val="009F070D"/>
    <w:rsid w:val="00A06EFA"/>
    <w:rsid w:val="00A56741"/>
    <w:rsid w:val="00A63FD0"/>
    <w:rsid w:val="00A72041"/>
    <w:rsid w:val="00AA1D8D"/>
    <w:rsid w:val="00AC047E"/>
    <w:rsid w:val="00B47730"/>
    <w:rsid w:val="00B616C3"/>
    <w:rsid w:val="00B64235"/>
    <w:rsid w:val="00BB264A"/>
    <w:rsid w:val="00BC191E"/>
    <w:rsid w:val="00BD7751"/>
    <w:rsid w:val="00C20E61"/>
    <w:rsid w:val="00C60623"/>
    <w:rsid w:val="00C9092C"/>
    <w:rsid w:val="00CB0664"/>
    <w:rsid w:val="00D2762E"/>
    <w:rsid w:val="00DB55C2"/>
    <w:rsid w:val="00DE1DF9"/>
    <w:rsid w:val="00E342DC"/>
    <w:rsid w:val="00EB607C"/>
    <w:rsid w:val="00F82B4C"/>
    <w:rsid w:val="00FA30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872D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C693F"/>
    <w:pPr>
      <w:spacing w:before="0" w:after="0" w:line="300" w:lineRule="auto"/>
      <w:ind w:firstLine="420"/>
    </w:pPr>
    <w:rPr>
      <w:rFonts w:ascii="Times New Roman" w:hAnsi="Times New Roman"/>
      <w:sz w:val="21"/>
    </w:rPr>
  </w:style>
  <w:style w:type="paragraph" w:styleId="1">
    <w:name w:val="heading 1"/>
    <w:basedOn w:val="a1"/>
    <w:next w:val="a1"/>
    <w:link w:val="10"/>
    <w:autoRedefine/>
    <w:uiPriority w:val="9"/>
    <w:qFormat/>
    <w:rsid w:val="0056464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564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6"/>
    </w:rPr>
  </w:style>
  <w:style w:type="paragraph" w:styleId="31">
    <w:name w:val="heading 3"/>
    <w:basedOn w:val="a1"/>
    <w:next w:val="a1"/>
    <w:link w:val="32"/>
    <w:autoRedefine/>
    <w:uiPriority w:val="9"/>
    <w:unhideWhenUsed/>
    <w:qFormat/>
    <w:rsid w:val="005646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44"/>
    </w:rPr>
  </w:style>
  <w:style w:type="paragraph" w:styleId="4">
    <w:name w:val="heading 4"/>
    <w:basedOn w:val="a1"/>
    <w:next w:val="a1"/>
    <w:link w:val="40"/>
    <w:autoRedefine/>
    <w:uiPriority w:val="9"/>
    <w:unhideWhenUsed/>
    <w:qFormat/>
    <w:rsid w:val="00564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36"/>
    </w:rPr>
  </w:style>
  <w:style w:type="paragraph" w:styleId="5">
    <w:name w:val="heading 5"/>
    <w:basedOn w:val="a1"/>
    <w:next w:val="a1"/>
    <w:link w:val="50"/>
    <w:autoRedefine/>
    <w:uiPriority w:val="9"/>
    <w:unhideWhenUsed/>
    <w:qFormat/>
    <w:rsid w:val="005646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 w:themeColor="text1"/>
      <w:sz w:val="32"/>
    </w:rPr>
  </w:style>
  <w:style w:type="paragraph" w:styleId="6">
    <w:name w:val="heading 6"/>
    <w:basedOn w:val="a1"/>
    <w:next w:val="a1"/>
    <w:link w:val="60"/>
    <w:autoRedefine/>
    <w:uiPriority w:val="9"/>
    <w:unhideWhenUsed/>
    <w:qFormat/>
    <w:rsid w:val="005646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  <w:color w:val="000000" w:themeColor="text1"/>
      <w:sz w:val="30"/>
    </w:rPr>
  </w:style>
  <w:style w:type="paragraph" w:styleId="7">
    <w:name w:val="heading 7"/>
    <w:basedOn w:val="a1"/>
    <w:next w:val="a1"/>
    <w:link w:val="70"/>
    <w:autoRedefine/>
    <w:uiPriority w:val="9"/>
    <w:unhideWhenUsed/>
    <w:qFormat/>
    <w:rsid w:val="005646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8">
    <w:name w:val="heading 8"/>
    <w:basedOn w:val="a1"/>
    <w:next w:val="a1"/>
    <w:link w:val="80"/>
    <w:autoRedefine/>
    <w:uiPriority w:val="9"/>
    <w:unhideWhenUsed/>
    <w:qFormat/>
    <w:rsid w:val="005646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字符"/>
    <w:basedOn w:val="a2"/>
    <w:link w:val="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22">
    <w:name w:val="标题 2字符"/>
    <w:basedOn w:val="a2"/>
    <w:link w:val="2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48"/>
      <w:szCs w:val="26"/>
    </w:rPr>
  </w:style>
  <w:style w:type="character" w:customStyle="1" w:styleId="32">
    <w:name w:val="标题 3字符"/>
    <w:basedOn w:val="a2"/>
    <w:link w:val="3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44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字符"/>
    <w:basedOn w:val="a2"/>
    <w:link w:val="4"/>
    <w:uiPriority w:val="9"/>
    <w:rsid w:val="00564645"/>
    <w:rPr>
      <w:rFonts w:asciiTheme="majorHAnsi" w:eastAsiaTheme="majorEastAsia" w:hAnsiTheme="majorHAnsi" w:cstheme="majorBidi"/>
      <w:b/>
      <w:bCs/>
      <w:iCs/>
      <w:color w:val="000000" w:themeColor="text1"/>
      <w:sz w:val="36"/>
    </w:rPr>
  </w:style>
  <w:style w:type="character" w:customStyle="1" w:styleId="50">
    <w:name w:val="标题 5字符"/>
    <w:basedOn w:val="a2"/>
    <w:link w:val="5"/>
    <w:uiPriority w:val="9"/>
    <w:rsid w:val="00564645"/>
    <w:rPr>
      <w:rFonts w:asciiTheme="majorHAnsi" w:eastAsiaTheme="majorEastAsia" w:hAnsiTheme="majorHAnsi" w:cstheme="majorBidi"/>
      <w:b/>
      <w:color w:val="000000" w:themeColor="text1"/>
      <w:sz w:val="32"/>
    </w:rPr>
  </w:style>
  <w:style w:type="character" w:customStyle="1" w:styleId="60">
    <w:name w:val="标题 6字符"/>
    <w:basedOn w:val="a2"/>
    <w:link w:val="6"/>
    <w:uiPriority w:val="9"/>
    <w:rsid w:val="00564645"/>
    <w:rPr>
      <w:rFonts w:asciiTheme="majorHAnsi" w:eastAsiaTheme="majorEastAsia" w:hAnsiTheme="majorHAnsi" w:cstheme="majorBidi"/>
      <w:b/>
      <w:iCs/>
      <w:color w:val="000000" w:themeColor="text1"/>
      <w:sz w:val="30"/>
    </w:rPr>
  </w:style>
  <w:style w:type="character" w:customStyle="1" w:styleId="70">
    <w:name w:val="标题 7字符"/>
    <w:basedOn w:val="a2"/>
    <w:link w:val="7"/>
    <w:uiPriority w:val="9"/>
    <w:rsid w:val="00564645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80">
    <w:name w:val="标题 8字符"/>
    <w:basedOn w:val="a2"/>
    <w:link w:val="8"/>
    <w:uiPriority w:val="9"/>
    <w:rsid w:val="00564645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0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1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2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3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6">
    <w:name w:val="header"/>
    <w:basedOn w:val="a1"/>
    <w:link w:val="aff7"/>
    <w:unhideWhenUsed/>
    <w:rsid w:val="0041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7">
    <w:name w:val="页眉字符"/>
    <w:basedOn w:val="a2"/>
    <w:link w:val="aff6"/>
    <w:rsid w:val="00410646"/>
    <w:rPr>
      <w:sz w:val="18"/>
      <w:szCs w:val="18"/>
    </w:rPr>
  </w:style>
  <w:style w:type="paragraph" w:styleId="aff8">
    <w:name w:val="footer"/>
    <w:basedOn w:val="a1"/>
    <w:link w:val="aff9"/>
    <w:uiPriority w:val="99"/>
    <w:unhideWhenUsed/>
    <w:rsid w:val="004106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9">
    <w:name w:val="页脚字符"/>
    <w:basedOn w:val="a2"/>
    <w:link w:val="aff8"/>
    <w:uiPriority w:val="99"/>
    <w:rsid w:val="00410646"/>
    <w:rPr>
      <w:sz w:val="18"/>
      <w:szCs w:val="18"/>
    </w:rPr>
  </w:style>
  <w:style w:type="paragraph" w:styleId="affa">
    <w:name w:val="Document Map"/>
    <w:basedOn w:val="a1"/>
    <w:link w:val="affb"/>
    <w:uiPriority w:val="99"/>
    <w:semiHidden/>
    <w:unhideWhenUsed/>
    <w:rsid w:val="00564645"/>
    <w:rPr>
      <w:rFonts w:ascii="宋体" w:eastAsia="宋体"/>
      <w:sz w:val="24"/>
      <w:szCs w:val="24"/>
    </w:rPr>
  </w:style>
  <w:style w:type="character" w:customStyle="1" w:styleId="affb">
    <w:name w:val="文档结构图字符"/>
    <w:basedOn w:val="a2"/>
    <w:link w:val="affa"/>
    <w:uiPriority w:val="99"/>
    <w:semiHidden/>
    <w:rsid w:val="00564645"/>
    <w:rPr>
      <w:rFonts w:ascii="宋体" w:eastAsia="宋体"/>
      <w:sz w:val="24"/>
      <w:szCs w:val="24"/>
    </w:rPr>
  </w:style>
  <w:style w:type="character" w:styleId="affc">
    <w:name w:val="page number"/>
    <w:basedOn w:val="a2"/>
    <w:uiPriority w:val="99"/>
    <w:semiHidden/>
    <w:unhideWhenUsed/>
    <w:rsid w:val="007A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939493-D3B3-D944-9335-A0838D5E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用户</cp:lastModifiedBy>
  <cp:revision>34</cp:revision>
  <dcterms:created xsi:type="dcterms:W3CDTF">2013-12-23T23:15:00Z</dcterms:created>
  <dcterms:modified xsi:type="dcterms:W3CDTF">2019-07-02T05:23:00Z</dcterms:modified>
  <cp:category/>
</cp:coreProperties>
</file>